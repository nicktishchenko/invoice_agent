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2728E" w14:textId="77777777" w:rsidR="00F81830" w:rsidRDefault="00000000">
      <w:pPr>
        <w:pStyle w:val="Heading1"/>
      </w:pPr>
      <w:r>
        <w:t>Invoice Processing Agent - Detailed Logic Description</w:t>
      </w:r>
    </w:p>
    <w:p w14:paraId="34D9BAC4" w14:textId="77777777" w:rsidR="00033AC3" w:rsidRDefault="00033AC3">
      <w:pPr>
        <w:pStyle w:val="Heading2"/>
      </w:pPr>
    </w:p>
    <w:p w14:paraId="3CE1A78E" w14:textId="77777777" w:rsidR="00033AC3" w:rsidRDefault="00033AC3">
      <w:pPr>
        <w:pStyle w:val="Heading2"/>
      </w:pPr>
    </w:p>
    <w:p w14:paraId="59E1AE57" w14:textId="1FDEAEB9" w:rsidR="00F81830" w:rsidRDefault="00000000">
      <w:pPr>
        <w:pStyle w:val="Heading2"/>
      </w:pPr>
      <w:r>
        <w:t>Overview</w:t>
      </w:r>
    </w:p>
    <w:p w14:paraId="41EA2A14" w14:textId="77777777" w:rsidR="00F81830" w:rsidRDefault="00000000">
      <w:r>
        <w:t>The Invoice Processing Agent is a comprehensive AI system that uses Retrieval-Augmented Generation (RAG) with local LLM processing to extract invoice processing rules from contracts and automatically validate invoices against those rules.</w:t>
      </w:r>
    </w:p>
    <w:p w14:paraId="4F5D1F60" w14:textId="77777777" w:rsidR="00F81830" w:rsidRDefault="00000000">
      <w:r>
        <w:t>Architecture: Two-part pipeline</w:t>
      </w:r>
    </w:p>
    <w:p w14:paraId="4289851C" w14:textId="77777777" w:rsidR="00F81830" w:rsidRDefault="00000000">
      <w:pPr>
        <w:pStyle w:val="ListBullet"/>
      </w:pPr>
      <w:r>
        <w:t>Part 1: Rule Extraction Agent (RAG-powered)</w:t>
      </w:r>
    </w:p>
    <w:p w14:paraId="30C457D8" w14:textId="77777777" w:rsidR="00F81830" w:rsidRDefault="00000000">
      <w:pPr>
        <w:pStyle w:val="ListBullet"/>
      </w:pPr>
      <w:r>
        <w:t>Part 2: Invoice Processor (Rule-based validation)</w:t>
      </w:r>
    </w:p>
    <w:p w14:paraId="776AB6AF" w14:textId="77777777" w:rsidR="00F81830" w:rsidRDefault="00000000">
      <w:r>
        <w:t>---</w:t>
      </w:r>
    </w:p>
    <w:p w14:paraId="5630A6C5" w14:textId="77777777" w:rsidR="00033AC3" w:rsidRDefault="00033AC3">
      <w:pPr>
        <w:pStyle w:val="Heading2"/>
      </w:pPr>
    </w:p>
    <w:p w14:paraId="53EF40C6" w14:textId="4C6B949A" w:rsidR="00F81830" w:rsidRDefault="00000000">
      <w:pPr>
        <w:pStyle w:val="Heading2"/>
      </w:pPr>
      <w:r>
        <w:t>ACTUAL PROCESS FLOW: CONTRACT-FIRST APPROACH</w:t>
      </w:r>
    </w:p>
    <w:p w14:paraId="1C94C6AC" w14:textId="77777777" w:rsidR="00F81830" w:rsidRDefault="00000000">
      <w:pPr>
        <w:pStyle w:val="Heading3"/>
      </w:pPr>
      <w:r>
        <w:t>Sequential Execution Model (Current Implementation)</w:t>
      </w:r>
    </w:p>
    <w:p w14:paraId="129666B0" w14:textId="77777777" w:rsidR="00F81830" w:rsidRDefault="00000000">
      <w:r>
        <w:t>The system follows a strict contract-first, batch processing approach:</w:t>
      </w:r>
    </w:p>
    <w:p w14:paraId="038A5E2C" w14:textId="77777777" w:rsidR="00033AC3" w:rsidRDefault="0000000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PHASE 1: CONTRACT DISCOVERY &amp; RULE EXTRACTION</w:t>
      </w:r>
      <w:r>
        <w:rPr>
          <w:rFonts w:ascii="Courier New" w:hAnsi="Courier New"/>
          <w:sz w:val="18"/>
        </w:rPr>
        <w:br/>
        <w:t>├─ Step 1.1: Discover all contracts in testing/contracts/ directory</w:t>
      </w:r>
      <w:r>
        <w:rPr>
          <w:rFonts w:ascii="Courier New" w:hAnsi="Courier New"/>
          <w:sz w:val="18"/>
        </w:rPr>
        <w:br/>
        <w:t>├─ Step 1.2: For EACH contract:</w:t>
      </w:r>
      <w:r>
        <w:rPr>
          <w:rFonts w:ascii="Courier New" w:hAnsi="Courier New"/>
          <w:sz w:val="18"/>
        </w:rPr>
        <w:br/>
        <w:t>│  ├─ Parse document (PDF/DOCX/Scanned)</w:t>
      </w:r>
      <w:r>
        <w:rPr>
          <w:rFonts w:ascii="Courier New" w:hAnsi="Courier New"/>
          <w:sz w:val="18"/>
        </w:rPr>
        <w:br/>
        <w:t>│  ├─ Create FAISS vector store from document text</w:t>
      </w:r>
      <w:r>
        <w:rPr>
          <w:rFonts w:ascii="Courier New" w:hAnsi="Courier New"/>
          <w:sz w:val="18"/>
        </w:rPr>
        <w:br/>
        <w:t>│  ├─ Extract 12 invoice processing rules via RAG:</w:t>
      </w:r>
      <w:r>
        <w:rPr>
          <w:rFonts w:ascii="Courier New" w:hAnsi="Courier New"/>
          <w:sz w:val="18"/>
        </w:rPr>
        <w:br/>
        <w:t>│  │  ├─ Payment terms (Net days, PO requirements)</w:t>
      </w:r>
      <w:r>
        <w:rPr>
          <w:rFonts w:ascii="Courier New" w:hAnsi="Courier New"/>
          <w:sz w:val="18"/>
        </w:rPr>
        <w:br/>
        <w:t>│  │  ├─ Approval process</w:t>
      </w:r>
      <w:r>
        <w:rPr>
          <w:rFonts w:ascii="Courier New" w:hAnsi="Courier New"/>
          <w:sz w:val="18"/>
        </w:rPr>
        <w:br/>
        <w:t>│  │  ├─ Late payment penalties</w:t>
      </w:r>
      <w:r>
        <w:rPr>
          <w:rFonts w:ascii="Courier New" w:hAnsi="Courier New"/>
          <w:sz w:val="18"/>
        </w:rPr>
        <w:br/>
        <w:t>│  │  ├─ Invoice submission requirements</w:t>
      </w:r>
      <w:r>
        <w:rPr>
          <w:rFonts w:ascii="Courier New" w:hAnsi="Courier New"/>
          <w:sz w:val="18"/>
        </w:rPr>
        <w:br/>
        <w:t>│  │  ├─ Dispute resolution process</w:t>
      </w:r>
      <w:r>
        <w:rPr>
          <w:rFonts w:ascii="Courier New" w:hAnsi="Courier New"/>
          <w:sz w:val="18"/>
        </w:rPr>
        <w:br/>
        <w:t>│  │  ├─ Tax handling</w:t>
      </w:r>
      <w:r>
        <w:rPr>
          <w:rFonts w:ascii="Courier New" w:hAnsi="Courier New"/>
          <w:sz w:val="18"/>
        </w:rPr>
        <w:br/>
        <w:t>│  │  ├─ Currency requirements</w:t>
      </w:r>
      <w:r>
        <w:rPr>
          <w:rFonts w:ascii="Courier New" w:hAnsi="Courier New"/>
          <w:sz w:val="18"/>
        </w:rPr>
        <w:br/>
        <w:t>│  │  ├─ Invoice format requirements</w:t>
      </w:r>
      <w:r>
        <w:rPr>
          <w:rFonts w:ascii="Courier New" w:hAnsi="Courier New"/>
          <w:sz w:val="18"/>
        </w:rPr>
        <w:br/>
        <w:t>│  │  ├─ Supporting documents needed</w:t>
      </w:r>
      <w:r>
        <w:rPr>
          <w:rFonts w:ascii="Courier New" w:hAnsi="Courier New"/>
          <w:sz w:val="18"/>
        </w:rPr>
        <w:br/>
        <w:t>│  │  ├─ Delivery/completion terms</w:t>
      </w:r>
      <w:r>
        <w:rPr>
          <w:rFonts w:ascii="Courier New" w:hAnsi="Courier New"/>
          <w:sz w:val="18"/>
        </w:rPr>
        <w:br/>
        <w:t>│  │  ├─ Warranty terms</w:t>
      </w:r>
      <w:r>
        <w:rPr>
          <w:rFonts w:ascii="Courier New" w:hAnsi="Courier New"/>
          <w:sz w:val="18"/>
        </w:rPr>
        <w:br/>
        <w:t>│  │  └─ Rejection criteria</w:t>
      </w:r>
      <w:r>
        <w:rPr>
          <w:rFonts w:ascii="Courier New" w:hAnsi="Courier New"/>
          <w:sz w:val="18"/>
        </w:rPr>
        <w:br/>
        <w:t>│  ├─ Refine rules into structured JSON format</w:t>
      </w:r>
      <w:r>
        <w:rPr>
          <w:rFonts w:ascii="Courier New" w:hAnsi="Courier New"/>
          <w:sz w:val="18"/>
        </w:rPr>
        <w:br/>
        <w:t>│  └─ Store in extracted_rules.json with contract metadata</w:t>
      </w:r>
      <w:r>
        <w:rPr>
          <w:rFonts w:ascii="Courier New" w:hAnsi="Courier New"/>
          <w:sz w:val="18"/>
        </w:rPr>
        <w:br/>
        <w:t>└─ Step 1.3: All contracts processed → Rules database ready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</w:r>
    </w:p>
    <w:p w14:paraId="2EEE3C3D" w14:textId="37E5BCD7" w:rsidR="00F81830" w:rsidRDefault="00000000">
      <w:r>
        <w:rPr>
          <w:rFonts w:ascii="Courier New" w:hAnsi="Courier New"/>
          <w:sz w:val="18"/>
        </w:rPr>
        <w:lastRenderedPageBreak/>
        <w:t>PHASE 2: INVOICE DISCOVERY &amp; VALIDATION</w:t>
      </w:r>
      <w:r>
        <w:rPr>
          <w:rFonts w:ascii="Courier New" w:hAnsi="Courier New"/>
          <w:sz w:val="18"/>
        </w:rPr>
        <w:br/>
        <w:t>├─ Step 2.1: Load extracted rules from extracted_rules.json</w:t>
      </w:r>
      <w:r>
        <w:rPr>
          <w:rFonts w:ascii="Courier New" w:hAnsi="Courier New"/>
          <w:sz w:val="18"/>
        </w:rPr>
        <w:br/>
        <w:t>├─ Step 2.2: Discover all invoices in testing/invoices/ directory</w:t>
      </w:r>
      <w:r>
        <w:rPr>
          <w:rFonts w:ascii="Courier New" w:hAnsi="Courier New"/>
          <w:sz w:val="18"/>
        </w:rPr>
        <w:br/>
        <w:t>├─ Step 2.3: For EACH invoice:</w:t>
      </w:r>
      <w:r>
        <w:rPr>
          <w:rFonts w:ascii="Courier New" w:hAnsi="Courier New"/>
          <w:sz w:val="18"/>
        </w:rPr>
        <w:br/>
        <w:t>│  ├─ Parse invoice (PDF/DOCX/PNG/JPG/TIFF/BMP)</w:t>
      </w:r>
      <w:r>
        <w:rPr>
          <w:rFonts w:ascii="Courier New" w:hAnsi="Courier New"/>
          <w:sz w:val="18"/>
        </w:rPr>
        <w:br/>
        <w:t>│  ├─ Extract fields via regex patterns:</w:t>
      </w:r>
      <w:r>
        <w:rPr>
          <w:rFonts w:ascii="Courier New" w:hAnsi="Courier New"/>
          <w:sz w:val="18"/>
        </w:rPr>
        <w:br/>
        <w:t>│  │  ├─ Invoice number</w:t>
      </w:r>
      <w:r>
        <w:rPr>
          <w:rFonts w:ascii="Courier New" w:hAnsi="Courier New"/>
          <w:sz w:val="18"/>
        </w:rPr>
        <w:br/>
        <w:t>│  │  ├─ Invoice date</w:t>
      </w:r>
      <w:r>
        <w:rPr>
          <w:rFonts w:ascii="Courier New" w:hAnsi="Courier New"/>
          <w:sz w:val="18"/>
        </w:rPr>
        <w:br/>
        <w:t>│  │  ├─ Due date</w:t>
      </w:r>
      <w:r>
        <w:rPr>
          <w:rFonts w:ascii="Courier New" w:hAnsi="Courier New"/>
          <w:sz w:val="18"/>
        </w:rPr>
        <w:br/>
        <w:t>│  │  ├─ Total amount</w:t>
      </w:r>
      <w:r>
        <w:rPr>
          <w:rFonts w:ascii="Courier New" w:hAnsi="Courier New"/>
          <w:sz w:val="18"/>
        </w:rPr>
        <w:br/>
        <w:t>│  │  ├─ Vendor name</w:t>
      </w:r>
      <w:r>
        <w:rPr>
          <w:rFonts w:ascii="Courier New" w:hAnsi="Courier New"/>
          <w:sz w:val="18"/>
        </w:rPr>
        <w:br/>
        <w:t>│  │  └─ PO reference (if present)</w:t>
      </w:r>
      <w:r>
        <w:rPr>
          <w:rFonts w:ascii="Courier New" w:hAnsi="Courier New"/>
          <w:sz w:val="18"/>
        </w:rPr>
        <w:br/>
        <w:t>│  ├─ Match invoice to contract (by vendor name or PO)</w:t>
      </w:r>
      <w:r>
        <w:rPr>
          <w:rFonts w:ascii="Courier New" w:hAnsi="Courier New"/>
          <w:sz w:val="18"/>
        </w:rPr>
        <w:br/>
        <w:t>│  ├─ Retrieve rules for matched contract</w:t>
      </w:r>
      <w:r>
        <w:rPr>
          <w:rFonts w:ascii="Courier New" w:hAnsi="Courier New"/>
          <w:sz w:val="18"/>
        </w:rPr>
        <w:br/>
        <w:t>│  ├─ Validate invoice against rules:</w:t>
      </w:r>
      <w:r>
        <w:rPr>
          <w:rFonts w:ascii="Courier New" w:hAnsi="Courier New"/>
          <w:sz w:val="18"/>
        </w:rPr>
        <w:br/>
        <w:t>│  │  ├─ Check required fields present</w:t>
      </w:r>
      <w:r>
        <w:rPr>
          <w:rFonts w:ascii="Courier New" w:hAnsi="Courier New"/>
          <w:sz w:val="18"/>
        </w:rPr>
        <w:br/>
        <w:t>│  │  ├─ Validate payment terms match</w:t>
      </w:r>
      <w:r>
        <w:rPr>
          <w:rFonts w:ascii="Courier New" w:hAnsi="Courier New"/>
          <w:sz w:val="18"/>
        </w:rPr>
        <w:br/>
        <w:t>│  │  ├─ Check overdue status</w:t>
      </w:r>
      <w:r>
        <w:rPr>
          <w:rFonts w:ascii="Courier New" w:hAnsi="Courier New"/>
          <w:sz w:val="18"/>
        </w:rPr>
        <w:br/>
        <w:t>│  │  ├─ Calculate late penalties if applicable</w:t>
      </w:r>
      <w:r>
        <w:rPr>
          <w:rFonts w:ascii="Courier New" w:hAnsi="Courier New"/>
          <w:sz w:val="18"/>
        </w:rPr>
        <w:br/>
        <w:t>│  │  └─ Determine approval status</w:t>
      </w:r>
      <w:r>
        <w:rPr>
          <w:rFonts w:ascii="Courier New" w:hAnsi="Courier New"/>
          <w:sz w:val="18"/>
        </w:rPr>
        <w:br/>
        <w:t>│  └─ Generate validation result (APPROVED/FLAGGED/REJECTED)</w:t>
      </w:r>
      <w:r>
        <w:rPr>
          <w:rFonts w:ascii="Courier New" w:hAnsi="Courier New"/>
          <w:sz w:val="18"/>
        </w:rPr>
        <w:br/>
        <w:t>└─ Step 2.4: All invoices processed → Validation report generated</w:t>
      </w:r>
    </w:p>
    <w:p w14:paraId="65E51B57" w14:textId="77777777" w:rsidR="00033AC3" w:rsidRDefault="00033AC3">
      <w:pPr>
        <w:pStyle w:val="Heading3"/>
      </w:pPr>
    </w:p>
    <w:p w14:paraId="17B7BDB1" w14:textId="77777777" w:rsidR="00033AC3" w:rsidRDefault="00033AC3">
      <w:pPr>
        <w:pStyle w:val="Heading3"/>
      </w:pPr>
    </w:p>
    <w:p w14:paraId="12F4C63F" w14:textId="77777777" w:rsidR="00033AC3" w:rsidRDefault="00033AC3">
      <w:pPr>
        <w:pStyle w:val="Heading3"/>
      </w:pPr>
    </w:p>
    <w:p w14:paraId="0489C2E3" w14:textId="7EF4DDFA" w:rsidR="00F81830" w:rsidRDefault="00000000">
      <w:pPr>
        <w:pStyle w:val="Heading3"/>
      </w:pPr>
      <w:r>
        <w:t>Key Characteristics</w:t>
      </w:r>
    </w:p>
    <w:p w14:paraId="34061FF5" w14:textId="77777777" w:rsidR="00F81830" w:rsidRDefault="00000000">
      <w:r>
        <w:t>Contract Processing (Phase 1):</w:t>
      </w:r>
    </w:p>
    <w:p w14:paraId="6A04DB42" w14:textId="77777777" w:rsidR="00F81830" w:rsidRDefault="00000000">
      <w:pPr>
        <w:pStyle w:val="ListBullet"/>
      </w:pPr>
      <w:r>
        <w:t>✓ Runs ONCE per contract (or when contract updates)</w:t>
      </w:r>
    </w:p>
    <w:p w14:paraId="575C6A56" w14:textId="77777777" w:rsidR="00F81830" w:rsidRDefault="00000000">
      <w:pPr>
        <w:pStyle w:val="ListBullet"/>
      </w:pPr>
      <w:r>
        <w:t>✓ Extracts comprehensive rules using RAG</w:t>
      </w:r>
    </w:p>
    <w:p w14:paraId="0F684CA6" w14:textId="77777777" w:rsidR="00F81830" w:rsidRDefault="00000000">
      <w:pPr>
        <w:pStyle w:val="ListBullet"/>
      </w:pPr>
      <w:r>
        <w:t>✓ Rules stored in JSON for reuse</w:t>
      </w:r>
    </w:p>
    <w:p w14:paraId="2F5122E5" w14:textId="77777777" w:rsidR="00F81830" w:rsidRDefault="00000000">
      <w:pPr>
        <w:pStyle w:val="ListBullet"/>
      </w:pPr>
      <w:r>
        <w:t>✓ No invoice data needed</w:t>
      </w:r>
    </w:p>
    <w:p w14:paraId="56B47392" w14:textId="77777777" w:rsidR="00F81830" w:rsidRDefault="00000000">
      <w:pPr>
        <w:pStyle w:val="ListBullet"/>
      </w:pPr>
      <w:r>
        <w:t>✓ Time: ~10-30 seconds per contract</w:t>
      </w:r>
    </w:p>
    <w:p w14:paraId="63C293B6" w14:textId="77777777" w:rsidR="00F81830" w:rsidRDefault="00000000">
      <w:r>
        <w:t>Invoice Processing (Phase 2):</w:t>
      </w:r>
    </w:p>
    <w:p w14:paraId="3AA987A2" w14:textId="77777777" w:rsidR="00F81830" w:rsidRDefault="00000000">
      <w:pPr>
        <w:pStyle w:val="ListBullet"/>
      </w:pPr>
      <w:r>
        <w:t>✓ Runs AFTER all contracts processed</w:t>
      </w:r>
    </w:p>
    <w:p w14:paraId="14C51584" w14:textId="77777777" w:rsidR="00F81830" w:rsidRDefault="00000000">
      <w:pPr>
        <w:pStyle w:val="ListBullet"/>
      </w:pPr>
      <w:r>
        <w:t>✓ Uses pre-extracted rules from Phase 1</w:t>
      </w:r>
    </w:p>
    <w:p w14:paraId="67D71D40" w14:textId="77777777" w:rsidR="00F81830" w:rsidRDefault="00000000">
      <w:pPr>
        <w:pStyle w:val="ListBullet"/>
      </w:pPr>
      <w:r>
        <w:t>✓ Fast validation (&lt;1 second per invoice)</w:t>
      </w:r>
    </w:p>
    <w:p w14:paraId="428A1836" w14:textId="77777777" w:rsidR="00F81830" w:rsidRDefault="00000000">
      <w:pPr>
        <w:pStyle w:val="ListBullet"/>
      </w:pPr>
      <w:r>
        <w:t>✓ No re-extraction of rules</w:t>
      </w:r>
    </w:p>
    <w:p w14:paraId="46CFA20A" w14:textId="77777777" w:rsidR="00F81830" w:rsidRDefault="00000000">
      <w:pPr>
        <w:pStyle w:val="ListBullet"/>
      </w:pPr>
      <w:r>
        <w:t>✓ Deterministic rule-based decisions</w:t>
      </w:r>
    </w:p>
    <w:p w14:paraId="6135378D" w14:textId="77777777" w:rsidR="00033AC3" w:rsidRDefault="00033AC3"/>
    <w:p w14:paraId="62DA941C" w14:textId="77777777" w:rsidR="00033AC3" w:rsidRDefault="00033AC3"/>
    <w:p w14:paraId="26882BFB" w14:textId="5CEF4944" w:rsidR="00F81830" w:rsidRDefault="00000000">
      <w:r>
        <w:lastRenderedPageBreak/>
        <w:t>Data Flow:</w:t>
      </w:r>
    </w:p>
    <w:p w14:paraId="510C0790" w14:textId="77777777" w:rsidR="00F81830" w:rsidRDefault="00000000">
      <w:r>
        <w:rPr>
          <w:rFonts w:ascii="Courier New" w:hAnsi="Courier New"/>
          <w:sz w:val="18"/>
        </w:rPr>
        <w:t>Contracts (PDF/DOCX)</w:t>
      </w:r>
      <w:r>
        <w:rPr>
          <w:rFonts w:ascii="Courier New" w:hAnsi="Courier New"/>
          <w:sz w:val="18"/>
        </w:rPr>
        <w:br/>
        <w:t xml:space="preserve">        ↓</w:t>
      </w:r>
      <w:r>
        <w:rPr>
          <w:rFonts w:ascii="Courier New" w:hAnsi="Courier New"/>
          <w:sz w:val="18"/>
        </w:rPr>
        <w:br/>
        <w:t xml:space="preserve">   Parse &amp; Extract</w:t>
      </w:r>
      <w:r>
        <w:rPr>
          <w:rFonts w:ascii="Courier New" w:hAnsi="Courier New"/>
          <w:sz w:val="18"/>
        </w:rPr>
        <w:br/>
        <w:t xml:space="preserve">        ↓</w:t>
      </w:r>
      <w:r>
        <w:rPr>
          <w:rFonts w:ascii="Courier New" w:hAnsi="Courier New"/>
          <w:sz w:val="18"/>
        </w:rPr>
        <w:br/>
        <w:t xml:space="preserve">   RAG Rule Extraction</w:t>
      </w:r>
      <w:r>
        <w:rPr>
          <w:rFonts w:ascii="Courier New" w:hAnsi="Courier New"/>
          <w:sz w:val="18"/>
        </w:rPr>
        <w:br/>
        <w:t xml:space="preserve">        ↓</w:t>
      </w:r>
      <w:r>
        <w:rPr>
          <w:rFonts w:ascii="Courier New" w:hAnsi="Courier New"/>
          <w:sz w:val="18"/>
        </w:rPr>
        <w:br/>
        <w:t>extracted_rules.json (Persistent)</w:t>
      </w:r>
      <w:r>
        <w:rPr>
          <w:rFonts w:ascii="Courier New" w:hAnsi="Courier New"/>
          <w:sz w:val="18"/>
        </w:rPr>
        <w:br/>
        <w:t xml:space="preserve">        ↓</w:t>
      </w:r>
      <w:r>
        <w:rPr>
          <w:rFonts w:ascii="Courier New" w:hAnsi="Courier New"/>
          <w:sz w:val="18"/>
        </w:rPr>
        <w:br/>
        <w:t xml:space="preserve">   Load Rules</w:t>
      </w:r>
      <w:r>
        <w:rPr>
          <w:rFonts w:ascii="Courier New" w:hAnsi="Courier New"/>
          <w:sz w:val="18"/>
        </w:rPr>
        <w:br/>
        <w:t xml:space="preserve">        ↓</w:t>
      </w:r>
      <w:r>
        <w:rPr>
          <w:rFonts w:ascii="Courier New" w:hAnsi="Courier New"/>
          <w:sz w:val="18"/>
        </w:rPr>
        <w:br/>
        <w:t>Invoices (PDF/PNG/DOCX)</w:t>
      </w:r>
      <w:r>
        <w:rPr>
          <w:rFonts w:ascii="Courier New" w:hAnsi="Courier New"/>
          <w:sz w:val="18"/>
        </w:rPr>
        <w:br/>
        <w:t xml:space="preserve">        ↓</w:t>
      </w:r>
      <w:r>
        <w:rPr>
          <w:rFonts w:ascii="Courier New" w:hAnsi="Courier New"/>
          <w:sz w:val="18"/>
        </w:rPr>
        <w:br/>
        <w:t xml:space="preserve">   Parse &amp; Extract Fields</w:t>
      </w:r>
      <w:r>
        <w:rPr>
          <w:rFonts w:ascii="Courier New" w:hAnsi="Courier New"/>
          <w:sz w:val="18"/>
        </w:rPr>
        <w:br/>
        <w:t xml:space="preserve">        ↓</w:t>
      </w:r>
      <w:r>
        <w:rPr>
          <w:rFonts w:ascii="Courier New" w:hAnsi="Courier New"/>
          <w:sz w:val="18"/>
        </w:rPr>
        <w:br/>
        <w:t xml:space="preserve">   Match to Contract</w:t>
      </w:r>
      <w:r>
        <w:rPr>
          <w:rFonts w:ascii="Courier New" w:hAnsi="Courier New"/>
          <w:sz w:val="18"/>
        </w:rPr>
        <w:br/>
        <w:t xml:space="preserve">        ↓</w:t>
      </w:r>
      <w:r>
        <w:rPr>
          <w:rFonts w:ascii="Courier New" w:hAnsi="Courier New"/>
          <w:sz w:val="18"/>
        </w:rPr>
        <w:br/>
        <w:t xml:space="preserve">   Validate Against Rules</w:t>
      </w:r>
      <w:r>
        <w:rPr>
          <w:rFonts w:ascii="Courier New" w:hAnsi="Courier New"/>
          <w:sz w:val="18"/>
        </w:rPr>
        <w:br/>
        <w:t xml:space="preserve">        ↓</w:t>
      </w:r>
      <w:r>
        <w:rPr>
          <w:rFonts w:ascii="Courier New" w:hAnsi="Courier New"/>
          <w:sz w:val="18"/>
        </w:rPr>
        <w:br/>
        <w:t>Validation Report</w:t>
      </w:r>
    </w:p>
    <w:p w14:paraId="0D121483" w14:textId="77777777" w:rsidR="00033AC3" w:rsidRDefault="00033AC3">
      <w:pPr>
        <w:pStyle w:val="Heading3"/>
      </w:pPr>
    </w:p>
    <w:p w14:paraId="558AEECF" w14:textId="53660D1E" w:rsidR="00F81830" w:rsidRDefault="00000000">
      <w:pPr>
        <w:pStyle w:val="Heading3"/>
      </w:pPr>
      <w:r>
        <w:t>Important Constraints</w:t>
      </w:r>
    </w:p>
    <w:p w14:paraId="4DF870B0" w14:textId="77777777" w:rsidR="00F81830" w:rsidRDefault="00000000">
      <w:pPr>
        <w:pStyle w:val="ListNumber"/>
      </w:pPr>
      <w:r>
        <w:t>Sequential Execution: Phase 1 MUST complete before Phase 2 starts</w:t>
      </w:r>
    </w:p>
    <w:p w14:paraId="4F07E295" w14:textId="77777777" w:rsidR="00F81830" w:rsidRDefault="00000000">
      <w:pPr>
        <w:pStyle w:val="ListNumber"/>
      </w:pPr>
      <w:r>
        <w:t>Single Machine: Current implementation runs on single machine (not distributed)</w:t>
      </w:r>
    </w:p>
    <w:p w14:paraId="7C8C5560" w14:textId="77777777" w:rsidR="00F81830" w:rsidRDefault="00000000">
      <w:pPr>
        <w:pStyle w:val="ListNumber"/>
      </w:pPr>
      <w:r>
        <w:t>Batch Processing: All contracts processed, then all invoices processed</w:t>
      </w:r>
    </w:p>
    <w:p w14:paraId="2EB44F9E" w14:textId="77777777" w:rsidR="00F81830" w:rsidRDefault="00000000">
      <w:pPr>
        <w:pStyle w:val="ListNumber"/>
      </w:pPr>
      <w:r>
        <w:t>No Real-Time Updates: Rules extracted once; new contracts require re-run</w:t>
      </w:r>
    </w:p>
    <w:p w14:paraId="565F3118" w14:textId="77777777" w:rsidR="00F81830" w:rsidRDefault="00000000">
      <w:pPr>
        <w:pStyle w:val="ListNumber"/>
      </w:pPr>
      <w:r>
        <w:t>JSON Storage: Rules stored in local JSON file (not database)</w:t>
      </w:r>
    </w:p>
    <w:p w14:paraId="1CEB579D" w14:textId="77777777" w:rsidR="00F81830" w:rsidRDefault="00000000">
      <w:pPr>
        <w:pStyle w:val="Heading3"/>
      </w:pPr>
      <w:r>
        <w:t>Limitations of Current Approach</w:t>
      </w:r>
    </w:p>
    <w:p w14:paraId="0B8CD91C" w14:textId="77777777" w:rsidR="00F81830" w:rsidRDefault="00000000">
      <w:pPr>
        <w:pStyle w:val="ListBullet"/>
      </w:pPr>
      <w:r>
        <w:t>❌ Cannot process invoices while contracts are being processed</w:t>
      </w:r>
    </w:p>
    <w:p w14:paraId="3571CE0E" w14:textId="77777777" w:rsidR="00F81830" w:rsidRDefault="00000000">
      <w:pPr>
        <w:pStyle w:val="ListBullet"/>
      </w:pPr>
      <w:r>
        <w:t>❌ Cannot add new contracts without re-running entire pipeline</w:t>
      </w:r>
    </w:p>
    <w:p w14:paraId="69FAC27B" w14:textId="77777777" w:rsidR="00F81830" w:rsidRDefault="00000000">
      <w:pPr>
        <w:pStyle w:val="ListBullet"/>
      </w:pPr>
      <w:r>
        <w:t>❌ Cannot scale across multiple departments</w:t>
      </w:r>
    </w:p>
    <w:p w14:paraId="5403C8E4" w14:textId="77777777" w:rsidR="00F81830" w:rsidRDefault="00000000">
      <w:pPr>
        <w:pStyle w:val="ListBullet"/>
      </w:pPr>
      <w:r>
        <w:t>❌ No real-time rule updates</w:t>
      </w:r>
    </w:p>
    <w:p w14:paraId="303EB55C" w14:textId="77777777" w:rsidR="00F81830" w:rsidRDefault="00000000">
      <w:pPr>
        <w:pStyle w:val="ListBullet"/>
      </w:pPr>
      <w:r>
        <w:t>❌ Single point of failure (JSON file)</w:t>
      </w:r>
    </w:p>
    <w:p w14:paraId="70C05ECA" w14:textId="77777777" w:rsidR="00F81830" w:rsidRDefault="00000000">
      <w:pPr>
        <w:pStyle w:val="ListBullet"/>
      </w:pPr>
      <w:r>
        <w:t>❌ No audit trail of rule changes</w:t>
      </w:r>
    </w:p>
    <w:p w14:paraId="4D4D5139" w14:textId="18698E50" w:rsidR="00033AC3" w:rsidRDefault="00000000" w:rsidP="00033AC3">
      <w:r>
        <w:t>---</w:t>
      </w:r>
    </w:p>
    <w:p w14:paraId="5496F5A7" w14:textId="77777777" w:rsidR="00033AC3" w:rsidRDefault="00033AC3">
      <w:pPr>
        <w:pStyle w:val="Heading2"/>
      </w:pPr>
    </w:p>
    <w:p w14:paraId="27BF1001" w14:textId="77777777" w:rsidR="00033AC3" w:rsidRDefault="00033AC3" w:rsidP="00033AC3">
      <w:pPr>
        <w:pStyle w:val="Heading2"/>
        <w:spacing w:before="0"/>
      </w:pPr>
    </w:p>
    <w:p w14:paraId="0F9018DA" w14:textId="77777777" w:rsidR="00033AC3" w:rsidRDefault="00033AC3" w:rsidP="00033AC3">
      <w:pPr>
        <w:pStyle w:val="Heading2"/>
        <w:spacing w:before="0"/>
      </w:pPr>
    </w:p>
    <w:p w14:paraId="11D18A8A" w14:textId="67D5C915" w:rsidR="00F81830" w:rsidRDefault="00000000" w:rsidP="00033AC3">
      <w:pPr>
        <w:pStyle w:val="Heading2"/>
        <w:spacing w:before="0"/>
      </w:pPr>
      <w:r>
        <w:t>DOCUMENT REQUIREMENTS MATRIX</w:t>
      </w:r>
    </w:p>
    <w:p w14:paraId="2EBC89FB" w14:textId="77777777" w:rsidR="00F81830" w:rsidRDefault="00000000">
      <w:pPr>
        <w:pStyle w:val="Heading3"/>
      </w:pPr>
      <w:r>
        <w:t>Decision Matrix: Mandatory vs Optional Documents by Contract Type</w:t>
      </w:r>
    </w:p>
    <w:p w14:paraId="12061E5B" w14:textId="77777777" w:rsidR="00F81830" w:rsidRDefault="00000000">
      <w:r>
        <w:t>This matrix determines which documents are required for invoice validation based on contract type and procurement policy.</w:t>
      </w:r>
    </w:p>
    <w:p w14:paraId="0FC73711" w14:textId="77777777" w:rsidR="00F81830" w:rsidRDefault="00000000">
      <w:pPr>
        <w:pStyle w:val="Heading4"/>
      </w:pPr>
      <w:r>
        <w:t>Section 1: SERVICE-BASED CONTRACTS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936"/>
        <w:gridCol w:w="993"/>
        <w:gridCol w:w="992"/>
        <w:gridCol w:w="992"/>
        <w:gridCol w:w="3340"/>
      </w:tblGrid>
      <w:tr w:rsidR="00F81830" w14:paraId="6F00FC20" w14:textId="77777777" w:rsidTr="0003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984EE1" w14:textId="77777777" w:rsidR="00F81830" w:rsidRDefault="00000000">
            <w:r>
              <w:t>Scenario</w:t>
            </w:r>
          </w:p>
        </w:tc>
        <w:tc>
          <w:tcPr>
            <w:tcW w:w="936" w:type="dxa"/>
            <w:vAlign w:val="center"/>
          </w:tcPr>
          <w:p w14:paraId="3617076C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MSA</w:t>
            </w:r>
          </w:p>
        </w:tc>
        <w:tc>
          <w:tcPr>
            <w:tcW w:w="993" w:type="dxa"/>
            <w:vAlign w:val="center"/>
          </w:tcPr>
          <w:p w14:paraId="2C84937A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SOW</w:t>
            </w:r>
          </w:p>
        </w:tc>
        <w:tc>
          <w:tcPr>
            <w:tcW w:w="992" w:type="dxa"/>
            <w:vAlign w:val="center"/>
          </w:tcPr>
          <w:p w14:paraId="751A6F9B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  <w:tc>
          <w:tcPr>
            <w:tcW w:w="992" w:type="dxa"/>
            <w:vAlign w:val="center"/>
          </w:tcPr>
          <w:p w14:paraId="123887AB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</w:t>
            </w:r>
          </w:p>
        </w:tc>
        <w:tc>
          <w:tcPr>
            <w:tcW w:w="3340" w:type="dxa"/>
            <w:vAlign w:val="center"/>
          </w:tcPr>
          <w:p w14:paraId="1DB9766D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81830" w14:paraId="7D6D1142" w14:textId="77777777" w:rsidTr="0003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D5513D" w14:textId="77777777" w:rsidR="00F81830" w:rsidRDefault="00000000">
            <w:r>
              <w:t>Large Corporate Project</w:t>
            </w:r>
          </w:p>
        </w:tc>
        <w:tc>
          <w:tcPr>
            <w:tcW w:w="936" w:type="dxa"/>
            <w:vAlign w:val="center"/>
          </w:tcPr>
          <w:p w14:paraId="799A3D24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993" w:type="dxa"/>
            <w:vAlign w:val="center"/>
          </w:tcPr>
          <w:p w14:paraId="2D287FD2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992" w:type="dxa"/>
            <w:vAlign w:val="center"/>
          </w:tcPr>
          <w:p w14:paraId="05BC6ACB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992" w:type="dxa"/>
            <w:vAlign w:val="center"/>
          </w:tcPr>
          <w:p w14:paraId="28599682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3340" w:type="dxa"/>
            <w:vAlign w:val="center"/>
          </w:tcPr>
          <w:p w14:paraId="0FEFCBE0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agreement + project scope + budget authorization + invoice</w:t>
            </w:r>
          </w:p>
        </w:tc>
      </w:tr>
      <w:tr w:rsidR="00F81830" w14:paraId="636DF06E" w14:textId="77777777" w:rsidTr="00033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3C1CB7" w14:textId="77777777" w:rsidR="00F81830" w:rsidRDefault="00000000">
            <w:r>
              <w:t>Fixed-Price One-Time Project</w:t>
            </w:r>
          </w:p>
        </w:tc>
        <w:tc>
          <w:tcPr>
            <w:tcW w:w="936" w:type="dxa"/>
            <w:vAlign w:val="center"/>
          </w:tcPr>
          <w:p w14:paraId="09268F8C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993" w:type="dxa"/>
            <w:vAlign w:val="center"/>
          </w:tcPr>
          <w:p w14:paraId="275D9307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✗ NO</w:t>
            </w:r>
          </w:p>
        </w:tc>
        <w:tc>
          <w:tcPr>
            <w:tcW w:w="992" w:type="dxa"/>
            <w:vAlign w:val="center"/>
          </w:tcPr>
          <w:p w14:paraId="4BDE2A9D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992" w:type="dxa"/>
            <w:vAlign w:val="center"/>
          </w:tcPr>
          <w:p w14:paraId="2515B648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3340" w:type="dxa"/>
            <w:vAlign w:val="center"/>
          </w:tcPr>
          <w:p w14:paraId="4CFEBB8D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details in MSA; SOW not needed; PO for budget control</w:t>
            </w:r>
          </w:p>
        </w:tc>
      </w:tr>
      <w:tr w:rsidR="00F81830" w14:paraId="7163BB2E" w14:textId="77777777" w:rsidTr="0003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AD8E7F" w14:textId="77777777" w:rsidR="00F81830" w:rsidRDefault="00000000">
            <w:r>
              <w:t>Retainer or Ongoing Service</w:t>
            </w:r>
          </w:p>
        </w:tc>
        <w:tc>
          <w:tcPr>
            <w:tcW w:w="936" w:type="dxa"/>
            <w:vAlign w:val="center"/>
          </w:tcPr>
          <w:p w14:paraId="1C404C25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993" w:type="dxa"/>
            <w:vAlign w:val="center"/>
          </w:tcPr>
          <w:p w14:paraId="69B5EF25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992" w:type="dxa"/>
            <w:vAlign w:val="center"/>
          </w:tcPr>
          <w:p w14:paraId="03A45821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✗ NO</w:t>
            </w:r>
          </w:p>
        </w:tc>
        <w:tc>
          <w:tcPr>
            <w:tcW w:w="992" w:type="dxa"/>
            <w:vAlign w:val="center"/>
          </w:tcPr>
          <w:p w14:paraId="52D59CDD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3340" w:type="dxa"/>
            <w:vAlign w:val="center"/>
          </w:tcPr>
          <w:p w14:paraId="67EFB0EF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 + SOW define scope; direct invoicing per terms; no PO required</w:t>
            </w:r>
          </w:p>
        </w:tc>
      </w:tr>
      <w:tr w:rsidR="00F81830" w14:paraId="33697BFB" w14:textId="77777777" w:rsidTr="00033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10C54E" w14:textId="77777777" w:rsidR="00F81830" w:rsidRDefault="00000000">
            <w:r>
              <w:t>Small Ad-Hoc Engagement</w:t>
            </w:r>
          </w:p>
        </w:tc>
        <w:tc>
          <w:tcPr>
            <w:tcW w:w="936" w:type="dxa"/>
            <w:vAlign w:val="center"/>
          </w:tcPr>
          <w:p w14:paraId="106E02E7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993" w:type="dxa"/>
            <w:vAlign w:val="center"/>
          </w:tcPr>
          <w:p w14:paraId="677208EB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✗ NO</w:t>
            </w:r>
          </w:p>
        </w:tc>
        <w:tc>
          <w:tcPr>
            <w:tcW w:w="992" w:type="dxa"/>
            <w:vAlign w:val="center"/>
          </w:tcPr>
          <w:p w14:paraId="1CCD17A2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✗ NO</w:t>
            </w:r>
          </w:p>
        </w:tc>
        <w:tc>
          <w:tcPr>
            <w:tcW w:w="992" w:type="dxa"/>
            <w:vAlign w:val="center"/>
          </w:tcPr>
          <w:p w14:paraId="031069C9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3340" w:type="dxa"/>
            <w:vAlign w:val="center"/>
          </w:tcPr>
          <w:p w14:paraId="27B705E2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agreement; scope fully defined in MSA; no PO needed</w:t>
            </w:r>
          </w:p>
        </w:tc>
      </w:tr>
    </w:tbl>
    <w:p w14:paraId="70C62499" w14:textId="77777777" w:rsidR="00F81830" w:rsidRDefault="00000000">
      <w:pPr>
        <w:pStyle w:val="Heading4"/>
      </w:pPr>
      <w:r>
        <w:t>Section 2: GOODS-BASED CONTRACTS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238"/>
        <w:gridCol w:w="832"/>
        <w:gridCol w:w="993"/>
        <w:gridCol w:w="872"/>
        <w:gridCol w:w="3416"/>
      </w:tblGrid>
      <w:tr w:rsidR="00F81830" w14:paraId="7916BAD6" w14:textId="77777777" w:rsidTr="0003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C76E84E" w14:textId="77777777" w:rsidR="00F81830" w:rsidRDefault="00000000">
            <w:r>
              <w:t>Scenario</w:t>
            </w:r>
          </w:p>
        </w:tc>
        <w:tc>
          <w:tcPr>
            <w:tcW w:w="1238" w:type="dxa"/>
            <w:vAlign w:val="center"/>
          </w:tcPr>
          <w:p w14:paraId="78BAF9BC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Agreement</w:t>
            </w:r>
          </w:p>
        </w:tc>
        <w:tc>
          <w:tcPr>
            <w:tcW w:w="832" w:type="dxa"/>
            <w:vAlign w:val="center"/>
          </w:tcPr>
          <w:p w14:paraId="380B95D0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  <w:tc>
          <w:tcPr>
            <w:tcW w:w="993" w:type="dxa"/>
            <w:vAlign w:val="center"/>
          </w:tcPr>
          <w:p w14:paraId="2F7F116C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Note</w:t>
            </w:r>
          </w:p>
        </w:tc>
        <w:tc>
          <w:tcPr>
            <w:tcW w:w="850" w:type="dxa"/>
            <w:vAlign w:val="center"/>
          </w:tcPr>
          <w:p w14:paraId="38CC334D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</w:t>
            </w:r>
          </w:p>
        </w:tc>
        <w:tc>
          <w:tcPr>
            <w:tcW w:w="3416" w:type="dxa"/>
            <w:vAlign w:val="center"/>
          </w:tcPr>
          <w:p w14:paraId="0CD8ED5D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81830" w14:paraId="664390A3" w14:textId="77777777" w:rsidTr="0003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80A8A77" w14:textId="77777777" w:rsidR="00F81830" w:rsidRDefault="00000000">
            <w:r>
              <w:t>Product or Goods Sale</w:t>
            </w:r>
          </w:p>
        </w:tc>
        <w:tc>
          <w:tcPr>
            <w:tcW w:w="1238" w:type="dxa"/>
            <w:vAlign w:val="center"/>
          </w:tcPr>
          <w:p w14:paraId="476EF8A2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⚠ OPTIONAL</w:t>
            </w:r>
          </w:p>
        </w:tc>
        <w:tc>
          <w:tcPr>
            <w:tcW w:w="832" w:type="dxa"/>
            <w:vAlign w:val="center"/>
          </w:tcPr>
          <w:p w14:paraId="07452D01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993" w:type="dxa"/>
            <w:vAlign w:val="center"/>
          </w:tcPr>
          <w:p w14:paraId="03DC4427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850" w:type="dxa"/>
            <w:vAlign w:val="center"/>
          </w:tcPr>
          <w:p w14:paraId="342F35E7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3416" w:type="dxa"/>
            <w:vAlign w:val="center"/>
          </w:tcPr>
          <w:p w14:paraId="1233BF6E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is core authorization; delivery note proves goods receipt; supply agreement optional</w:t>
            </w:r>
          </w:p>
        </w:tc>
      </w:tr>
      <w:tr w:rsidR="00F81830" w14:paraId="36338A71" w14:textId="77777777" w:rsidTr="00033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910A777" w14:textId="77777777" w:rsidR="00F81830" w:rsidRDefault="00000000">
            <w:r>
              <w:t>Recurring Supply</w:t>
            </w:r>
          </w:p>
        </w:tc>
        <w:tc>
          <w:tcPr>
            <w:tcW w:w="1238" w:type="dxa"/>
            <w:vAlign w:val="center"/>
          </w:tcPr>
          <w:p w14:paraId="1EF54970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832" w:type="dxa"/>
            <w:vAlign w:val="center"/>
          </w:tcPr>
          <w:p w14:paraId="430F12EC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993" w:type="dxa"/>
            <w:vAlign w:val="center"/>
          </w:tcPr>
          <w:p w14:paraId="3455BB48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850" w:type="dxa"/>
            <w:vAlign w:val="center"/>
          </w:tcPr>
          <w:p w14:paraId="57FE80F0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 YES</w:t>
            </w:r>
          </w:p>
        </w:tc>
        <w:tc>
          <w:tcPr>
            <w:tcW w:w="3416" w:type="dxa"/>
            <w:vAlign w:val="center"/>
          </w:tcPr>
          <w:p w14:paraId="59A5517A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Supply agreement defines terms; PO for each order; delivery note for each shipment</w:t>
            </w:r>
          </w:p>
        </w:tc>
      </w:tr>
    </w:tbl>
    <w:p w14:paraId="7252D1B6" w14:textId="77777777" w:rsidR="00F81830" w:rsidRDefault="00000000">
      <w:pPr>
        <w:pStyle w:val="Heading4"/>
      </w:pPr>
      <w:r>
        <w:t>Section 3: COMBINED DECISION MATRIX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1134"/>
        <w:gridCol w:w="992"/>
        <w:gridCol w:w="872"/>
        <w:gridCol w:w="971"/>
      </w:tblGrid>
      <w:tr w:rsidR="00F81830" w14:paraId="4947AF51" w14:textId="77777777" w:rsidTr="0003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6E4429F3" w14:textId="77777777" w:rsidR="00F81830" w:rsidRDefault="00000000">
            <w:r>
              <w:t>Contract Type / Scenario</w:t>
            </w:r>
          </w:p>
        </w:tc>
        <w:tc>
          <w:tcPr>
            <w:tcW w:w="1134" w:type="dxa"/>
            <w:vAlign w:val="center"/>
          </w:tcPr>
          <w:p w14:paraId="480A52A0" w14:textId="77777777" w:rsidR="00F81830" w:rsidRDefault="00000000" w:rsidP="00033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MSA</w:t>
            </w:r>
          </w:p>
        </w:tc>
        <w:tc>
          <w:tcPr>
            <w:tcW w:w="1134" w:type="dxa"/>
            <w:vAlign w:val="center"/>
          </w:tcPr>
          <w:p w14:paraId="4F10AE00" w14:textId="77777777" w:rsidR="00F81830" w:rsidRDefault="00000000" w:rsidP="00033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SOW</w:t>
            </w:r>
          </w:p>
        </w:tc>
        <w:tc>
          <w:tcPr>
            <w:tcW w:w="992" w:type="dxa"/>
            <w:vAlign w:val="center"/>
          </w:tcPr>
          <w:p w14:paraId="4DF002BA" w14:textId="77777777" w:rsidR="00F81830" w:rsidRDefault="00000000" w:rsidP="00033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  <w:tc>
          <w:tcPr>
            <w:tcW w:w="872" w:type="dxa"/>
            <w:vAlign w:val="center"/>
          </w:tcPr>
          <w:p w14:paraId="0BA5736A" w14:textId="77777777" w:rsidR="00F81830" w:rsidRDefault="00000000" w:rsidP="00033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</w:t>
            </w:r>
          </w:p>
        </w:tc>
        <w:tc>
          <w:tcPr>
            <w:tcW w:w="971" w:type="dxa"/>
            <w:vAlign w:val="center"/>
          </w:tcPr>
          <w:p w14:paraId="654954D0" w14:textId="77777777" w:rsidR="00F81830" w:rsidRDefault="00000000" w:rsidP="00033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Note</w:t>
            </w:r>
          </w:p>
        </w:tc>
      </w:tr>
      <w:tr w:rsidR="00F81830" w14:paraId="7FB106F1" w14:textId="77777777" w:rsidTr="0003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5E1D84A6" w14:textId="77777777" w:rsidR="00F81830" w:rsidRDefault="00000000">
            <w:r>
              <w:t>Large corporate project (Service)</w:t>
            </w:r>
          </w:p>
        </w:tc>
        <w:tc>
          <w:tcPr>
            <w:tcW w:w="1134" w:type="dxa"/>
            <w:vAlign w:val="center"/>
          </w:tcPr>
          <w:p w14:paraId="2D76C66C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1134" w:type="dxa"/>
            <w:vAlign w:val="center"/>
          </w:tcPr>
          <w:p w14:paraId="40A6E936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992" w:type="dxa"/>
            <w:vAlign w:val="center"/>
          </w:tcPr>
          <w:p w14:paraId="5E4D9D7F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872" w:type="dxa"/>
            <w:vAlign w:val="center"/>
          </w:tcPr>
          <w:p w14:paraId="62A00C04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971" w:type="dxa"/>
            <w:vAlign w:val="center"/>
          </w:tcPr>
          <w:p w14:paraId="30F9F176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81830" w14:paraId="5600014F" w14:textId="77777777" w:rsidTr="00033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45644BE7" w14:textId="77777777" w:rsidR="00F81830" w:rsidRDefault="00000000">
            <w:r>
              <w:t>Fixed-price one-time project (Service)</w:t>
            </w:r>
          </w:p>
        </w:tc>
        <w:tc>
          <w:tcPr>
            <w:tcW w:w="1134" w:type="dxa"/>
            <w:vAlign w:val="center"/>
          </w:tcPr>
          <w:p w14:paraId="33C0BC9A" w14:textId="77777777" w:rsidR="00F81830" w:rsidRDefault="00000000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1134" w:type="dxa"/>
            <w:vAlign w:val="center"/>
          </w:tcPr>
          <w:p w14:paraId="04103811" w14:textId="77777777" w:rsidR="00F81830" w:rsidRDefault="00000000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✗</w:t>
            </w:r>
          </w:p>
        </w:tc>
        <w:tc>
          <w:tcPr>
            <w:tcW w:w="992" w:type="dxa"/>
            <w:vAlign w:val="center"/>
          </w:tcPr>
          <w:p w14:paraId="7D4388AA" w14:textId="77777777" w:rsidR="00F81830" w:rsidRDefault="00000000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872" w:type="dxa"/>
            <w:vAlign w:val="center"/>
          </w:tcPr>
          <w:p w14:paraId="22DECD35" w14:textId="77777777" w:rsidR="00F81830" w:rsidRDefault="00000000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971" w:type="dxa"/>
            <w:vAlign w:val="center"/>
          </w:tcPr>
          <w:p w14:paraId="58732FDC" w14:textId="77777777" w:rsidR="00F81830" w:rsidRDefault="00000000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  <w:tr w:rsidR="00F81830" w14:paraId="325A7A1B" w14:textId="77777777" w:rsidTr="0003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593F0D3D" w14:textId="77777777" w:rsidR="00F81830" w:rsidRDefault="00000000">
            <w:r>
              <w:t>Retainer or ongoing service (Service)</w:t>
            </w:r>
          </w:p>
        </w:tc>
        <w:tc>
          <w:tcPr>
            <w:tcW w:w="1134" w:type="dxa"/>
            <w:vAlign w:val="center"/>
          </w:tcPr>
          <w:p w14:paraId="62EBB952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1134" w:type="dxa"/>
            <w:vAlign w:val="center"/>
          </w:tcPr>
          <w:p w14:paraId="083168AB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992" w:type="dxa"/>
            <w:vAlign w:val="center"/>
          </w:tcPr>
          <w:p w14:paraId="6A890E7B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✗</w:t>
            </w:r>
          </w:p>
        </w:tc>
        <w:tc>
          <w:tcPr>
            <w:tcW w:w="872" w:type="dxa"/>
            <w:vAlign w:val="center"/>
          </w:tcPr>
          <w:p w14:paraId="26FD84E3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971" w:type="dxa"/>
            <w:vAlign w:val="center"/>
          </w:tcPr>
          <w:p w14:paraId="66DFCA22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81830" w14:paraId="29CFFF84" w14:textId="77777777" w:rsidTr="00033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540B2C08" w14:textId="77777777" w:rsidR="00F81830" w:rsidRDefault="00000000">
            <w:r>
              <w:t>Product or goods sale (Goods)</w:t>
            </w:r>
          </w:p>
        </w:tc>
        <w:tc>
          <w:tcPr>
            <w:tcW w:w="1134" w:type="dxa"/>
            <w:vAlign w:val="center"/>
          </w:tcPr>
          <w:p w14:paraId="4BA52106" w14:textId="77777777" w:rsidR="00F81830" w:rsidRDefault="00000000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✗</w:t>
            </w:r>
          </w:p>
        </w:tc>
        <w:tc>
          <w:tcPr>
            <w:tcW w:w="1134" w:type="dxa"/>
            <w:vAlign w:val="center"/>
          </w:tcPr>
          <w:p w14:paraId="18F0AF29" w14:textId="77777777" w:rsidR="00F81830" w:rsidRDefault="00000000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✗</w:t>
            </w:r>
          </w:p>
        </w:tc>
        <w:tc>
          <w:tcPr>
            <w:tcW w:w="992" w:type="dxa"/>
            <w:vAlign w:val="center"/>
          </w:tcPr>
          <w:p w14:paraId="647C7269" w14:textId="77777777" w:rsidR="00F81830" w:rsidRDefault="00000000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872" w:type="dxa"/>
            <w:vAlign w:val="center"/>
          </w:tcPr>
          <w:p w14:paraId="153E2108" w14:textId="77777777" w:rsidR="00F81830" w:rsidRDefault="00000000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971" w:type="dxa"/>
            <w:vAlign w:val="center"/>
          </w:tcPr>
          <w:p w14:paraId="0B85DF31" w14:textId="77777777" w:rsidR="00F81830" w:rsidRDefault="00000000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✓</w:t>
            </w:r>
          </w:p>
        </w:tc>
      </w:tr>
      <w:tr w:rsidR="00F81830" w14:paraId="3F258095" w14:textId="77777777" w:rsidTr="0003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2B8A44F2" w14:textId="77777777" w:rsidR="00F81830" w:rsidRDefault="00000000">
            <w:r>
              <w:t>Small ad-hoc engagement (Service)</w:t>
            </w:r>
          </w:p>
        </w:tc>
        <w:tc>
          <w:tcPr>
            <w:tcW w:w="1134" w:type="dxa"/>
            <w:vAlign w:val="center"/>
          </w:tcPr>
          <w:p w14:paraId="7283B128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1134" w:type="dxa"/>
            <w:vAlign w:val="center"/>
          </w:tcPr>
          <w:p w14:paraId="4130430B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✗</w:t>
            </w:r>
          </w:p>
        </w:tc>
        <w:tc>
          <w:tcPr>
            <w:tcW w:w="992" w:type="dxa"/>
            <w:vAlign w:val="center"/>
          </w:tcPr>
          <w:p w14:paraId="7388CC0B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✗</w:t>
            </w:r>
          </w:p>
        </w:tc>
        <w:tc>
          <w:tcPr>
            <w:tcW w:w="872" w:type="dxa"/>
            <w:vAlign w:val="center"/>
          </w:tcPr>
          <w:p w14:paraId="6208B409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  <w:tc>
          <w:tcPr>
            <w:tcW w:w="971" w:type="dxa"/>
            <w:vAlign w:val="center"/>
          </w:tcPr>
          <w:p w14:paraId="02EFA8A5" w14:textId="77777777" w:rsidR="00F81830" w:rsidRDefault="00000000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CC2A847" w14:textId="77777777" w:rsidR="00F81830" w:rsidRDefault="00000000">
      <w:r>
        <w:t>---</w:t>
      </w:r>
    </w:p>
    <w:p w14:paraId="72BE7598" w14:textId="77777777" w:rsidR="00F81830" w:rsidRDefault="00000000">
      <w:pPr>
        <w:pStyle w:val="Heading3"/>
      </w:pPr>
      <w:r>
        <w:lastRenderedPageBreak/>
        <w:t>KEY DIFFERENCES: SERVICES vs GOODS</w:t>
      </w:r>
    </w:p>
    <w:p w14:paraId="0FB24534" w14:textId="77777777" w:rsidR="00F81830" w:rsidRDefault="00000000">
      <w:pPr>
        <w:pStyle w:val="Heading4"/>
      </w:pPr>
      <w:r>
        <w:t>SERVICE-BASED CONTRACTS</w:t>
      </w:r>
    </w:p>
    <w:p w14:paraId="45158E78" w14:textId="77777777" w:rsidR="00F81830" w:rsidRDefault="00000000">
      <w:r>
        <w:t>Document Chain: MSA → SOW → PO → Invoice</w:t>
      </w:r>
    </w:p>
    <w:p w14:paraId="67075C5F" w14:textId="77777777" w:rsidR="00F81830" w:rsidRDefault="00000000">
      <w:r>
        <w:t>Mandatory Elements:</w:t>
      </w:r>
    </w:p>
    <w:p w14:paraId="206F8CFE" w14:textId="77777777" w:rsidR="00F81830" w:rsidRDefault="00000000">
      <w:pPr>
        <w:pStyle w:val="ListBullet"/>
      </w:pPr>
      <w:r>
        <w:t>✓ MSA (Master Services Agreement): Governs legal and commercial terms between supplier and client</w:t>
      </w:r>
    </w:p>
    <w:p w14:paraId="7280B600" w14:textId="77777777" w:rsidR="00F81830" w:rsidRDefault="00000000">
      <w:pPr>
        <w:pStyle w:val="ListBullet"/>
      </w:pPr>
      <w:r>
        <w:t>✓ SOW (Statement of Work): Defines project scope, deliverables, milestones, and pricing</w:t>
      </w:r>
    </w:p>
    <w:p w14:paraId="4ED31403" w14:textId="77777777" w:rsidR="00F81830" w:rsidRDefault="00000000">
      <w:pPr>
        <w:pStyle w:val="ListBullet"/>
      </w:pPr>
      <w:r>
        <w:t>⚠ PO (Purchase Order): Mandatory for corporate buyers with ERP controls; optional for small businesses</w:t>
      </w:r>
    </w:p>
    <w:p w14:paraId="12B3943B" w14:textId="77777777" w:rsidR="00F81830" w:rsidRDefault="00000000">
      <w:pPr>
        <w:pStyle w:val="ListBullet"/>
      </w:pPr>
      <w:r>
        <w:t>✓ Invoice: Requests payment, references MSA, SOW, and PO</w:t>
      </w:r>
    </w:p>
    <w:p w14:paraId="0E4A4672" w14:textId="77777777" w:rsidR="00F81830" w:rsidRDefault="00000000">
      <w:r>
        <w:t>Payment Trigger: Milestone completion or time period (per SOW)</w:t>
      </w:r>
    </w:p>
    <w:p w14:paraId="527D40EE" w14:textId="77777777" w:rsidR="00F81830" w:rsidRDefault="00000000">
      <w:r>
        <w:t>Validation Rules:</w:t>
      </w:r>
    </w:p>
    <w:p w14:paraId="2A30C92C" w14:textId="77777777" w:rsidR="00F81830" w:rsidRDefault="00000000">
      <w:pPr>
        <w:pStyle w:val="ListBullet"/>
      </w:pPr>
      <w:r>
        <w:t>Invoice must reference MSA (always)</w:t>
      </w:r>
    </w:p>
    <w:p w14:paraId="2CA2673D" w14:textId="77777777" w:rsidR="00F81830" w:rsidRDefault="00000000">
      <w:pPr>
        <w:pStyle w:val="ListBullet"/>
      </w:pPr>
      <w:r>
        <w:t>Invoice must reference SOW (always)</w:t>
      </w:r>
    </w:p>
    <w:p w14:paraId="6D5F6939" w14:textId="77777777" w:rsidR="00F81830" w:rsidRDefault="00000000">
      <w:pPr>
        <w:pStyle w:val="ListBullet"/>
      </w:pPr>
      <w:r>
        <w:t>Invoice must reference PO (if PO is mandatory per contract type)</w:t>
      </w:r>
    </w:p>
    <w:p w14:paraId="0054964A" w14:textId="77777777" w:rsidR="00F81830" w:rsidRDefault="00000000">
      <w:pPr>
        <w:pStyle w:val="ListBullet"/>
      </w:pPr>
      <w:r>
        <w:t>Invoice amount must match SOW milestone/phase payment</w:t>
      </w:r>
    </w:p>
    <w:p w14:paraId="48163B9F" w14:textId="77777777" w:rsidR="00F81830" w:rsidRDefault="00000000">
      <w:pPr>
        <w:pStyle w:val="ListBullet"/>
      </w:pPr>
      <w:r>
        <w:t>Invoice date must be within acceptance window (typically 5 business days after milestone completion)</w:t>
      </w:r>
    </w:p>
    <w:p w14:paraId="17FA1915" w14:textId="77777777" w:rsidR="00F81830" w:rsidRDefault="00000000">
      <w:pPr>
        <w:pStyle w:val="ListBullet"/>
      </w:pPr>
      <w:r>
        <w:t>Cumulative invoicing must not exceed PO total (if PO exists) or SOW total</w:t>
      </w:r>
    </w:p>
    <w:p w14:paraId="70A10614" w14:textId="77777777" w:rsidR="00F81830" w:rsidRDefault="00000000">
      <w:r>
        <w:t>Example: Consulting project with 3 milestones</w:t>
      </w:r>
    </w:p>
    <w:p w14:paraId="6C732A18" w14:textId="77777777" w:rsidR="00F81830" w:rsidRDefault="00000000">
      <w:pPr>
        <w:pStyle w:val="ListBullet"/>
      </w:pPr>
      <w:r>
        <w:t>MSA-2025-001: Framework agreement</w:t>
      </w:r>
    </w:p>
    <w:p w14:paraId="1922CC17" w14:textId="77777777" w:rsidR="00F81830" w:rsidRDefault="00000000">
      <w:pPr>
        <w:pStyle w:val="ListBullet"/>
      </w:pPr>
      <w:r>
        <w:t>SOW-2025-003: Data Migration Project (M1: $25K, M2: $50K, M3: $25K)</w:t>
      </w:r>
    </w:p>
    <w:p w14:paraId="66FC3B16" w14:textId="77777777" w:rsidR="00F81830" w:rsidRDefault="00000000">
      <w:pPr>
        <w:pStyle w:val="ListBullet"/>
      </w:pPr>
      <w:r>
        <w:t>PO-2025-1567: Authorizes $100,000</w:t>
      </w:r>
    </w:p>
    <w:p w14:paraId="7573A5B0" w14:textId="77777777" w:rsidR="00F81830" w:rsidRDefault="00000000">
      <w:pPr>
        <w:pStyle w:val="ListBullet"/>
      </w:pPr>
      <w:r>
        <w:t>INV-2025-0901: Invoice for M2 ($50,000)</w:t>
      </w:r>
    </w:p>
    <w:p w14:paraId="70A843F3" w14:textId="77777777" w:rsidR="00F81830" w:rsidRDefault="00000000">
      <w:r>
        <w:t>---</w:t>
      </w:r>
    </w:p>
    <w:p w14:paraId="0243BA97" w14:textId="77777777" w:rsidR="00F81830" w:rsidRDefault="00000000">
      <w:pPr>
        <w:pStyle w:val="Heading4"/>
      </w:pPr>
      <w:r>
        <w:t>GOODS-BASED CONTRACTS</w:t>
      </w:r>
    </w:p>
    <w:p w14:paraId="7B59E953" w14:textId="77777777" w:rsidR="00F81830" w:rsidRDefault="00000000">
      <w:r>
        <w:t>Document Chain: PO → Delivery Note → Invoice</w:t>
      </w:r>
    </w:p>
    <w:p w14:paraId="43591761" w14:textId="77777777" w:rsidR="00F81830" w:rsidRDefault="00000000">
      <w:r>
        <w:t>Mandatory Elements:</w:t>
      </w:r>
    </w:p>
    <w:p w14:paraId="4BE2C92B" w14:textId="77777777" w:rsidR="00F81830" w:rsidRDefault="00000000">
      <w:pPr>
        <w:pStyle w:val="ListBullet"/>
      </w:pPr>
      <w:r>
        <w:t>⚠ Supply Agreement (SA): Optional; defines recurring supply terms if applicable</w:t>
      </w:r>
    </w:p>
    <w:p w14:paraId="564C43CC" w14:textId="77777777" w:rsidR="00F81830" w:rsidRDefault="00000000">
      <w:pPr>
        <w:pStyle w:val="ListBullet"/>
      </w:pPr>
      <w:r>
        <w:t>✗ SOW: Not applicable; goods are tangible, not project-based</w:t>
      </w:r>
    </w:p>
    <w:p w14:paraId="46D1C665" w14:textId="77777777" w:rsidR="00F81830" w:rsidRDefault="00000000">
      <w:pPr>
        <w:pStyle w:val="ListBullet"/>
      </w:pPr>
      <w:r>
        <w:t>✓ PO (Purchase Order): Core authorization defining quantity, price, delivery terms</w:t>
      </w:r>
    </w:p>
    <w:p w14:paraId="78B4EFFF" w14:textId="77777777" w:rsidR="00F81830" w:rsidRDefault="00000000">
      <w:pPr>
        <w:pStyle w:val="ListBullet"/>
      </w:pPr>
      <w:r>
        <w:t>✓ Delivery Note (DN): Proof of goods receipt; must be signed by receiver</w:t>
      </w:r>
    </w:p>
    <w:p w14:paraId="50680BA3" w14:textId="77777777" w:rsidR="00F81830" w:rsidRDefault="00000000">
      <w:pPr>
        <w:pStyle w:val="ListBullet"/>
      </w:pPr>
      <w:r>
        <w:t>✓ Invoice: Requests payment, references PO and delivery note</w:t>
      </w:r>
    </w:p>
    <w:p w14:paraId="42934BC0" w14:textId="77777777" w:rsidR="00F81830" w:rsidRDefault="00000000">
      <w:r>
        <w:lastRenderedPageBreak/>
        <w:t>Payment Trigger: Goods receipt and three-way match (PO → Delivery → Invoice)</w:t>
      </w:r>
    </w:p>
    <w:p w14:paraId="27CDCEEE" w14:textId="77777777" w:rsidR="00F81830" w:rsidRDefault="00000000">
      <w:r>
        <w:t>Validation Rules:</w:t>
      </w:r>
    </w:p>
    <w:p w14:paraId="1D88538F" w14:textId="77777777" w:rsidR="00F81830" w:rsidRDefault="00000000">
      <w:pPr>
        <w:pStyle w:val="ListBullet"/>
      </w:pPr>
      <w:r>
        <w:t>Invoice must reference PO (always)</w:t>
      </w:r>
    </w:p>
    <w:p w14:paraId="11FA5949" w14:textId="77777777" w:rsidR="00F81830" w:rsidRDefault="00000000">
      <w:pPr>
        <w:pStyle w:val="ListBullet"/>
      </w:pPr>
      <w:r>
        <w:t>Delivery note must exist and be signed (proof of goods receipt)</w:t>
      </w:r>
    </w:p>
    <w:p w14:paraId="4C40122C" w14:textId="77777777" w:rsidR="00F81830" w:rsidRDefault="00000000">
      <w:pPr>
        <w:pStyle w:val="ListBullet"/>
      </w:pPr>
      <w:r>
        <w:t>Invoice quantity must match delivery note quantity</w:t>
      </w:r>
    </w:p>
    <w:p w14:paraId="5105F4DB" w14:textId="77777777" w:rsidR="00F81830" w:rsidRDefault="00000000">
      <w:pPr>
        <w:pStyle w:val="ListBullet"/>
      </w:pPr>
      <w:r>
        <w:t>Delivery note quantity must match PO quantity</w:t>
      </w:r>
    </w:p>
    <w:p w14:paraId="6C8F4B59" w14:textId="77777777" w:rsidR="00F81830" w:rsidRDefault="00000000">
      <w:pPr>
        <w:pStyle w:val="ListBullet"/>
      </w:pPr>
      <w:r>
        <w:t>Invoice amount must match PO total (quantity × unit price)</w:t>
      </w:r>
    </w:p>
    <w:p w14:paraId="504A94B6" w14:textId="77777777" w:rsidR="00F81830" w:rsidRDefault="00000000">
      <w:pPr>
        <w:pStyle w:val="ListBullet"/>
      </w:pPr>
      <w:r>
        <w:t>Invoice unit price must match PO unit price</w:t>
      </w:r>
    </w:p>
    <w:p w14:paraId="5837DBDD" w14:textId="77777777" w:rsidR="00F81830" w:rsidRDefault="00000000">
      <w:pPr>
        <w:pStyle w:val="ListBullet"/>
      </w:pPr>
      <w:r>
        <w:t>Invoice date must be after delivery date</w:t>
      </w:r>
    </w:p>
    <w:p w14:paraId="71FA8DA4" w14:textId="77777777" w:rsidR="00F81830" w:rsidRDefault="00000000">
      <w:pPr>
        <w:pStyle w:val="ListBullet"/>
      </w:pPr>
      <w:r>
        <w:t>Three-way match must be confirmed (PO → Delivery → Invoice)</w:t>
      </w:r>
    </w:p>
    <w:p w14:paraId="3418BD0C" w14:textId="77777777" w:rsidR="00F81830" w:rsidRDefault="00000000">
      <w:r>
        <w:t>Example: Hardware supply</w:t>
      </w:r>
    </w:p>
    <w:p w14:paraId="34194190" w14:textId="77777777" w:rsidR="00F81830" w:rsidRDefault="00000000">
      <w:pPr>
        <w:pStyle w:val="ListBullet"/>
      </w:pPr>
      <w:r>
        <w:t>SA-2025-045: Supply Agreement (optional)</w:t>
      </w:r>
    </w:p>
    <w:p w14:paraId="47F500BD" w14:textId="77777777" w:rsidR="00F81830" w:rsidRDefault="00000000">
      <w:pPr>
        <w:pStyle w:val="ListBullet"/>
      </w:pPr>
      <w:r>
        <w:t>PO-2025-2190: Purchase Order for 500 units @ $200 = $100,000</w:t>
      </w:r>
    </w:p>
    <w:p w14:paraId="1D2A1AD2" w14:textId="77777777" w:rsidR="00F81830" w:rsidRDefault="00000000">
      <w:pPr>
        <w:pStyle w:val="ListBullet"/>
      </w:pPr>
      <w:r>
        <w:t>DN-2025-0035: Delivery Note (500 units delivered, signed)</w:t>
      </w:r>
    </w:p>
    <w:p w14:paraId="73539AB1" w14:textId="77777777" w:rsidR="00F81830" w:rsidRDefault="00000000">
      <w:pPr>
        <w:pStyle w:val="ListBullet"/>
      </w:pPr>
      <w:r>
        <w:t>INV-2025-0456: Invoice for $100,000</w:t>
      </w:r>
    </w:p>
    <w:p w14:paraId="69625F2D" w14:textId="77777777" w:rsidR="00F81830" w:rsidRDefault="00000000">
      <w:r>
        <w:t>---</w:t>
      </w:r>
    </w:p>
    <w:p w14:paraId="7DEA2A52" w14:textId="77777777" w:rsidR="00F81830" w:rsidRDefault="00000000">
      <w:pPr>
        <w:pStyle w:val="Heading3"/>
      </w:pPr>
      <w:r>
        <w:t>CONDITIONAL REQUIREMENTS</w:t>
      </w:r>
    </w:p>
    <w:p w14:paraId="1B6677FD" w14:textId="77777777" w:rsidR="00F81830" w:rsidRDefault="00000000">
      <w:pPr>
        <w:pStyle w:val="Heading4"/>
      </w:pPr>
      <w:r>
        <w:t>When is SOW Mandatory?</w:t>
      </w:r>
    </w:p>
    <w:p w14:paraId="4515E37A" w14:textId="77777777" w:rsidR="00F81830" w:rsidRDefault="00000000">
      <w:pPr>
        <w:pStyle w:val="ListBullet"/>
      </w:pPr>
      <w:r>
        <w:t>✓ Service-based or project work</w:t>
      </w:r>
    </w:p>
    <w:p w14:paraId="73C48C7E" w14:textId="77777777" w:rsidR="00F81830" w:rsidRDefault="00000000">
      <w:pPr>
        <w:pStyle w:val="ListBullet"/>
      </w:pPr>
      <w:r>
        <w:t>✓ MSA covering multiple projects (each needs its own SOW)</w:t>
      </w:r>
    </w:p>
    <w:p w14:paraId="564EC16C" w14:textId="77777777" w:rsidR="00F81830" w:rsidRDefault="00000000">
      <w:pPr>
        <w:pStyle w:val="ListBullet"/>
      </w:pPr>
      <w:r>
        <w:t>✗ One-off fixed-price project (all details in MSA)</w:t>
      </w:r>
    </w:p>
    <w:p w14:paraId="265F2B9F" w14:textId="77777777" w:rsidR="00F81830" w:rsidRDefault="00000000">
      <w:pPr>
        <w:pStyle w:val="ListBullet"/>
      </w:pPr>
      <w:r>
        <w:t>⚠ Simple or ongoing maintenance service (depends on complexity)</w:t>
      </w:r>
    </w:p>
    <w:p w14:paraId="2C192F01" w14:textId="77777777" w:rsidR="00F81830" w:rsidRDefault="00000000">
      <w:pPr>
        <w:pStyle w:val="ListBullet"/>
      </w:pPr>
      <w:r>
        <w:t>✗ Product sale or goods delivery</w:t>
      </w:r>
    </w:p>
    <w:p w14:paraId="5D2D14B3" w14:textId="77777777" w:rsidR="00F81830" w:rsidRDefault="00000000">
      <w:pPr>
        <w:pStyle w:val="Heading4"/>
      </w:pPr>
      <w:r>
        <w:t>When is PO Mandatory?</w:t>
      </w:r>
    </w:p>
    <w:p w14:paraId="258000FA" w14:textId="77777777" w:rsidR="00F81830" w:rsidRDefault="00000000">
      <w:pPr>
        <w:pStyle w:val="ListBullet"/>
      </w:pPr>
      <w:r>
        <w:t>✓ Corporate or government buyer with procurement controls</w:t>
      </w:r>
    </w:p>
    <w:p w14:paraId="3AB24A84" w14:textId="77777777" w:rsidR="00F81830" w:rsidRDefault="00000000">
      <w:pPr>
        <w:pStyle w:val="ListBullet"/>
      </w:pPr>
      <w:r>
        <w:t>✓ Invoice matching in ERP system (SAP, Oracle, etc.)</w:t>
      </w:r>
    </w:p>
    <w:p w14:paraId="64E17FAB" w14:textId="77777777" w:rsidR="00F81830" w:rsidRDefault="00000000">
      <w:pPr>
        <w:pStyle w:val="ListBullet"/>
      </w:pPr>
      <w:r>
        <w:t>✓ Budget-controlled or multi-department client</w:t>
      </w:r>
    </w:p>
    <w:p w14:paraId="39EBBB88" w14:textId="77777777" w:rsidR="00F81830" w:rsidRDefault="00000000">
      <w:pPr>
        <w:pStyle w:val="ListBullet"/>
      </w:pPr>
      <w:r>
        <w:t>⚠ Retainer or milestone billing under MSA (optional, may invoice directly)</w:t>
      </w:r>
    </w:p>
    <w:p w14:paraId="23862647" w14:textId="77777777" w:rsidR="00F81830" w:rsidRDefault="00000000">
      <w:pPr>
        <w:pStyle w:val="ListBullet"/>
      </w:pPr>
      <w:r>
        <w:t>✗ Small business or informal engagement</w:t>
      </w:r>
    </w:p>
    <w:p w14:paraId="6C772B69" w14:textId="77777777" w:rsidR="00F81830" w:rsidRDefault="00000000">
      <w:pPr>
        <w:pStyle w:val="Heading4"/>
      </w:pPr>
      <w:r>
        <w:t>When is Delivery Note Mandatory?</w:t>
      </w:r>
    </w:p>
    <w:p w14:paraId="32C94F22" w14:textId="77777777" w:rsidR="00F81830" w:rsidRDefault="00000000">
      <w:pPr>
        <w:pStyle w:val="ListBullet"/>
      </w:pPr>
      <w:r>
        <w:t>✓ Goods-based contracts (always)</w:t>
      </w:r>
    </w:p>
    <w:p w14:paraId="6FEDAC15" w14:textId="77777777" w:rsidR="00F81830" w:rsidRDefault="00000000">
      <w:pPr>
        <w:pStyle w:val="ListBullet"/>
      </w:pPr>
      <w:r>
        <w:t>✗ Service-based contracts (not applicable)</w:t>
      </w:r>
    </w:p>
    <w:p w14:paraId="0BEF8E94" w14:textId="77777777" w:rsidR="00F81830" w:rsidRDefault="00000000">
      <w:pPr>
        <w:pStyle w:val="ListBullet"/>
      </w:pPr>
      <w:r>
        <w:t>✓ Proof of goods receipt required before payment authorization</w:t>
      </w:r>
    </w:p>
    <w:p w14:paraId="003D7B4B" w14:textId="77777777" w:rsidR="00F81830" w:rsidRDefault="00000000">
      <w:r>
        <w:t>---</w:t>
      </w:r>
    </w:p>
    <w:p w14:paraId="51AF9036" w14:textId="77777777" w:rsidR="00F81830" w:rsidRDefault="00000000">
      <w:pPr>
        <w:pStyle w:val="Heading3"/>
      </w:pPr>
      <w:r>
        <w:lastRenderedPageBreak/>
        <w:t>INVOICE VALIDATION IMPLICATIONS</w:t>
      </w:r>
    </w:p>
    <w:p w14:paraId="573C48A6" w14:textId="77777777" w:rsidR="00F81830" w:rsidRDefault="00000000">
      <w:r>
        <w:t>When validating an invoice, the system must:</w:t>
      </w:r>
    </w:p>
    <w:p w14:paraId="3EBBF926" w14:textId="77777777" w:rsidR="00F81830" w:rsidRDefault="00000000">
      <w:pPr>
        <w:pStyle w:val="ListNumber"/>
      </w:pPr>
      <w:r>
        <w:t>DETECT CONTRACT TYPE</w:t>
      </w:r>
    </w:p>
    <w:p w14:paraId="4C51EF69" w14:textId="77777777" w:rsidR="00F81830" w:rsidRDefault="00000000">
      <w:r>
        <w:t xml:space="preserve">   - Identify: Service-based? Project-driven? Goods sale? Retainer?</w:t>
      </w:r>
    </w:p>
    <w:p w14:paraId="7E5A695B" w14:textId="77777777" w:rsidR="00F81830" w:rsidRDefault="00000000">
      <w:r>
        <w:t xml:space="preserve">   - Extract: Contract language indicating SOW/PO/DN requirements</w:t>
      </w:r>
    </w:p>
    <w:p w14:paraId="6D88BC92" w14:textId="77777777" w:rsidR="00F81830" w:rsidRDefault="00000000">
      <w:pPr>
        <w:pStyle w:val="ListNumber"/>
      </w:pPr>
      <w:r>
        <w:t>DETERMINE REQUIRED DOCUMENTS</w:t>
      </w:r>
    </w:p>
    <w:p w14:paraId="31B71843" w14:textId="77777777" w:rsidR="00F81830" w:rsidRDefault="00000000">
      <w:r>
        <w:t xml:space="preserve">   - Check: Does MSA require SOW? (explicit language)</w:t>
      </w:r>
    </w:p>
    <w:p w14:paraId="582A997B" w14:textId="77777777" w:rsidR="00F81830" w:rsidRDefault="00000000">
      <w:r>
        <w:t xml:space="preserve">   - Check: Does buyer require PO? (procurement policy)</w:t>
      </w:r>
    </w:p>
    <w:p w14:paraId="754EE709" w14:textId="77777777" w:rsidR="00F81830" w:rsidRDefault="00000000">
      <w:r>
        <w:t xml:space="preserve">   - Check: Is delivery note required? (goods contract)</w:t>
      </w:r>
    </w:p>
    <w:p w14:paraId="6F023EED" w14:textId="77777777" w:rsidR="00F81830" w:rsidRDefault="00000000">
      <w:r>
        <w:t xml:space="preserve">   - Result: Define which documents are mandatory for THIS contract</w:t>
      </w:r>
    </w:p>
    <w:p w14:paraId="4434F146" w14:textId="77777777" w:rsidR="00F81830" w:rsidRDefault="00000000">
      <w:pPr>
        <w:pStyle w:val="ListNumber"/>
      </w:pPr>
      <w:r>
        <w:t>VALIDATE INVOICE LINKAGE</w:t>
      </w:r>
    </w:p>
    <w:p w14:paraId="3E18E8EA" w14:textId="77777777" w:rsidR="00F81830" w:rsidRDefault="00000000">
      <w:r>
        <w:t xml:space="preserve">   - If SOW required: Invoice must reference SOW</w:t>
      </w:r>
    </w:p>
    <w:p w14:paraId="5CAC34B8" w14:textId="77777777" w:rsidR="00F81830" w:rsidRDefault="00000000">
      <w:r>
        <w:t xml:space="preserve">   - If PO required: Invoice must reference PO</w:t>
      </w:r>
    </w:p>
    <w:p w14:paraId="556F5D45" w14:textId="77777777" w:rsidR="00F81830" w:rsidRDefault="00000000">
      <w:r>
        <w:t xml:space="preserve">   - If delivery note required: Delivery note must exist and be signed</w:t>
      </w:r>
    </w:p>
    <w:p w14:paraId="2C5A0585" w14:textId="77777777" w:rsidR="00F81830" w:rsidRDefault="00000000">
      <w:r>
        <w:t xml:space="preserve">   - Fail fast if required references missing</w:t>
      </w:r>
    </w:p>
    <w:p w14:paraId="149296E9" w14:textId="77777777" w:rsidR="00F81830" w:rsidRDefault="00000000">
      <w:pPr>
        <w:pStyle w:val="ListNumber"/>
      </w:pPr>
      <w:r>
        <w:t>APPLY FLEXIBLE VALIDATION</w:t>
      </w:r>
    </w:p>
    <w:p w14:paraId="56B42915" w14:textId="77777777" w:rsidR="00F81830" w:rsidRDefault="00000000">
      <w:r>
        <w:t xml:space="preserve">   - Do NOT assume all three (MSA, SOW, PO) are always present</w:t>
      </w:r>
    </w:p>
    <w:p w14:paraId="5898EC8F" w14:textId="77777777" w:rsidR="00F81830" w:rsidRDefault="00000000">
      <w:r>
        <w:t xml:space="preserve">   - Validate against whatever authorization chain ACTUALLY exists</w:t>
      </w:r>
    </w:p>
    <w:p w14:paraId="7DB8134C" w14:textId="77777777" w:rsidR="00F81830" w:rsidRDefault="00000000">
      <w:r>
        <w:t xml:space="preserve">   - Adjust validation rules per contract type and buyer policy</w:t>
      </w:r>
    </w:p>
    <w:p w14:paraId="19C93349" w14:textId="77777777" w:rsidR="00F81830" w:rsidRDefault="00000000">
      <w:r>
        <w:t>---</w:t>
      </w:r>
    </w:p>
    <w:p w14:paraId="56C147EB" w14:textId="77777777" w:rsidR="00F81830" w:rsidRDefault="00000000">
      <w:pPr>
        <w:pStyle w:val="Heading2"/>
      </w:pPr>
      <w:r>
        <w:t>PART 1: RULE EXTRACTION AGENT (RAG-POWERED)</w:t>
      </w:r>
    </w:p>
    <w:p w14:paraId="4FF0D863" w14:textId="77777777" w:rsidR="00F81830" w:rsidRDefault="00000000">
      <w:pPr>
        <w:pStyle w:val="Heading3"/>
      </w:pPr>
      <w:r>
        <w:t>Core Concept</w:t>
      </w:r>
    </w:p>
    <w:p w14:paraId="65AA3BE2" w14:textId="77777777" w:rsidR="00F81830" w:rsidRDefault="00000000">
      <w:r>
        <w:t>Extract structured invoice processing rules from unstructured contract documents using RAG (Retrieval-Augmented Generation).</w:t>
      </w:r>
    </w:p>
    <w:p w14:paraId="4EC838D9" w14:textId="77777777" w:rsidR="00F81830" w:rsidRDefault="00000000">
      <w:pPr>
        <w:pStyle w:val="Heading3"/>
      </w:pPr>
      <w:r>
        <w:t>Logic Flow</w:t>
      </w:r>
    </w:p>
    <w:p w14:paraId="7239BE50" w14:textId="77777777" w:rsidR="00F81830" w:rsidRDefault="00000000">
      <w:pPr>
        <w:pStyle w:val="Heading4"/>
      </w:pPr>
      <w:r>
        <w:t>1. Document Parsing</w:t>
      </w:r>
    </w:p>
    <w:p w14:paraId="2C46E8F7" w14:textId="77777777" w:rsidR="00F81830" w:rsidRDefault="00000000">
      <w:r>
        <w:t xml:space="preserve">Input: Contract file (PDF or DOCX)  </w:t>
      </w:r>
    </w:p>
    <w:p w14:paraId="376426C5" w14:textId="77777777" w:rsidR="00F81830" w:rsidRDefault="00000000">
      <w:r>
        <w:lastRenderedPageBreak/>
        <w:t>Process:</w:t>
      </w:r>
    </w:p>
    <w:p w14:paraId="183021A5" w14:textId="77777777" w:rsidR="00F81830" w:rsidRDefault="00000000">
      <w:pPr>
        <w:pStyle w:val="ListBullet"/>
      </w:pPr>
      <w:r>
        <w:t>PDF Parsing:</w:t>
      </w:r>
    </w:p>
    <w:p w14:paraId="098774C3" w14:textId="77777777" w:rsidR="00F81830" w:rsidRDefault="00000000">
      <w:r>
        <w:t xml:space="preserve">  - Use `pdfplumber` to extract text from each page</w:t>
      </w:r>
    </w:p>
    <w:p w14:paraId="2C970AB3" w14:textId="77777777" w:rsidR="00F81830" w:rsidRDefault="00000000">
      <w:r>
        <w:t xml:space="preserve">  - For pages with no digital text (scanned images), use pytesseract OCR</w:t>
      </w:r>
    </w:p>
    <w:p w14:paraId="39822ECC" w14:textId="77777777" w:rsidR="00F81830" w:rsidRDefault="00000000">
      <w:r>
        <w:t xml:space="preserve">  - Image enhancement: Increase contrast 2x, sharpness 1.5x</w:t>
      </w:r>
    </w:p>
    <w:p w14:paraId="524A23AC" w14:textId="77777777" w:rsidR="00F81830" w:rsidRDefault="00000000">
      <w:r>
        <w:t xml:space="preserve">  - OCR config: `--psm 6` (single uniform text block) + `--oem 3` (LSTM engine)</w:t>
      </w:r>
    </w:p>
    <w:p w14:paraId="014755FB" w14:textId="77777777" w:rsidR="00F81830" w:rsidRDefault="00000000">
      <w:r>
        <w:t xml:space="preserve">  - Clean up temporary image files after processing</w:t>
      </w:r>
    </w:p>
    <w:p w14:paraId="28BA1F27" w14:textId="77777777" w:rsidR="00F81830" w:rsidRDefault="00000000">
      <w:pPr>
        <w:pStyle w:val="ListBullet"/>
      </w:pPr>
      <w:r>
        <w:t>DOCX Parsing:</w:t>
      </w:r>
    </w:p>
    <w:p w14:paraId="0749F204" w14:textId="77777777" w:rsidR="00F81830" w:rsidRDefault="00000000">
      <w:r>
        <w:t xml:space="preserve">  - Use `python-docx` library</w:t>
      </w:r>
    </w:p>
    <w:p w14:paraId="3AD63013" w14:textId="77777777" w:rsidR="00F81830" w:rsidRDefault="00000000">
      <w:r>
        <w:t xml:space="preserve">  - Extract text from all paragraphs</w:t>
      </w:r>
    </w:p>
    <w:p w14:paraId="45FF15F7" w14:textId="77777777" w:rsidR="00F81830" w:rsidRDefault="00000000">
      <w:r>
        <w:t>Output: Complete contract text (concatenated from all pages)</w:t>
      </w:r>
    </w:p>
    <w:p w14:paraId="65FA8AC8" w14:textId="77777777" w:rsidR="00F81830" w:rsidRDefault="00000000">
      <w:pPr>
        <w:pStyle w:val="Heading4"/>
      </w:pPr>
      <w:r>
        <w:t>2. Vector Store Creation (FAISS)</w:t>
      </w:r>
    </w:p>
    <w:p w14:paraId="57AB03A1" w14:textId="77777777" w:rsidR="00F81830" w:rsidRDefault="00000000">
      <w:r>
        <w:t xml:space="preserve">Input: Full contract text  </w:t>
      </w:r>
    </w:p>
    <w:p w14:paraId="56B723AF" w14:textId="77777777" w:rsidR="00F81830" w:rsidRDefault="00000000">
      <w:r>
        <w:t>Process:</w:t>
      </w:r>
    </w:p>
    <w:p w14:paraId="4AE0D581" w14:textId="77777777" w:rsidR="00F81830" w:rsidRDefault="00000000">
      <w:pPr>
        <w:pStyle w:val="ListNumber"/>
      </w:pPr>
      <w:r>
        <w:t>Split document into chunks:</w:t>
      </w:r>
    </w:p>
    <w:p w14:paraId="2E6B830A" w14:textId="77777777" w:rsidR="00F81830" w:rsidRDefault="00000000">
      <w:r>
        <w:t xml:space="preserve">   - Chunk size: 800 characters</w:t>
      </w:r>
    </w:p>
    <w:p w14:paraId="6D8EF3EB" w14:textId="77777777" w:rsidR="00F81830" w:rsidRDefault="00000000">
      <w:r>
        <w:t xml:space="preserve">   - Overlap: 200 characters (preserve context across chunks)</w:t>
      </w:r>
    </w:p>
    <w:p w14:paraId="20305DAF" w14:textId="77777777" w:rsidR="00F81830" w:rsidRDefault="00000000">
      <w:r>
        <w:t xml:space="preserve">   - Splitter: `RecursiveCharacterTextSplitter` (maintains semantic units)</w:t>
      </w:r>
    </w:p>
    <w:p w14:paraId="7A86B7D8" w14:textId="77777777" w:rsidR="00F81830" w:rsidRDefault="00000000">
      <w:pPr>
        <w:pStyle w:val="ListNumber"/>
      </w:pPr>
      <w:r>
        <w:t>Create embeddings:</w:t>
      </w:r>
    </w:p>
    <w:p w14:paraId="1D47DF4B" w14:textId="77777777" w:rsidR="00F81830" w:rsidRDefault="00000000">
      <w:r>
        <w:t xml:space="preserve">   - Embedding model: `nomic-embed-text` (via Ollama)</w:t>
      </w:r>
    </w:p>
    <w:p w14:paraId="694E0374" w14:textId="77777777" w:rsidR="00F81830" w:rsidRDefault="00000000">
      <w:r>
        <w:t xml:space="preserve">   - Embeddings are semantic representations of text chunks</w:t>
      </w:r>
    </w:p>
    <w:p w14:paraId="70E776B8" w14:textId="77777777" w:rsidR="00F81830" w:rsidRDefault="00000000">
      <w:r>
        <w:t xml:space="preserve">   - Each chunk → vector in high-dimensional space</w:t>
      </w:r>
    </w:p>
    <w:p w14:paraId="7AC25B2A" w14:textId="77777777" w:rsidR="00F81830" w:rsidRDefault="00000000">
      <w:pPr>
        <w:pStyle w:val="ListNumber"/>
      </w:pPr>
      <w:r>
        <w:t>Build FAISS index:</w:t>
      </w:r>
    </w:p>
    <w:p w14:paraId="0D3050DF" w14:textId="77777777" w:rsidR="00F81830" w:rsidRDefault="00000000">
      <w:r>
        <w:t xml:space="preserve">   - FAISS: Fast Approximate Similarity Search</w:t>
      </w:r>
    </w:p>
    <w:p w14:paraId="119B432C" w14:textId="77777777" w:rsidR="00F81830" w:rsidRDefault="00000000">
      <w:r>
        <w:t xml:space="preserve">   - Enables rapid semantic search across chunks</w:t>
      </w:r>
    </w:p>
    <w:p w14:paraId="0C6C9F64" w14:textId="77777777" w:rsidR="00F81830" w:rsidRDefault="00000000">
      <w:r>
        <w:t xml:space="preserve">   - Adaptive retrieval: `k = min(3, num_chunks)` (retrieve top 3 relevant chunks, or fewer if doc is small)</w:t>
      </w:r>
    </w:p>
    <w:p w14:paraId="3E2B7FD8" w14:textId="77777777" w:rsidR="00F81830" w:rsidRDefault="00000000">
      <w:r>
        <w:lastRenderedPageBreak/>
        <w:t>Output: Vector store with indexed embeddings ready for retrieval</w:t>
      </w:r>
    </w:p>
    <w:p w14:paraId="25D44402" w14:textId="77777777" w:rsidR="00F81830" w:rsidRDefault="00000000">
      <w:pPr>
        <w:pStyle w:val="Heading4"/>
      </w:pPr>
      <w:r>
        <w:t>3. Rule Extraction via RAG Chain</w:t>
      </w:r>
    </w:p>
    <w:p w14:paraId="5B41BF97" w14:textId="77777777" w:rsidR="00F81830" w:rsidRDefault="00000000">
      <w:r>
        <w:t xml:space="preserve">Input: Vector store + predefined questions about invoice processing  </w:t>
      </w:r>
    </w:p>
    <w:p w14:paraId="045FECE9" w14:textId="77777777" w:rsidR="00F81830" w:rsidRDefault="00000000">
      <w:r>
        <w:t>Process:</w:t>
      </w:r>
    </w:p>
    <w:p w14:paraId="6F104D15" w14:textId="77777777" w:rsidR="00F81830" w:rsidRDefault="00000000">
      <w:r>
        <w:t>The system asks 4 key questions and retrieves relevant contract sections for each:</w:t>
      </w:r>
    </w:p>
    <w:p w14:paraId="5F69FF6F" w14:textId="77777777" w:rsidR="00F81830" w:rsidRDefault="00000000">
      <w:r>
        <w:rPr>
          <w:rFonts w:ascii="Courier New" w:hAnsi="Courier New"/>
          <w:sz w:val="18"/>
        </w:rPr>
        <w:t>Questions:</w:t>
      </w:r>
      <w:r>
        <w:rPr>
          <w:rFonts w:ascii="Courier New" w:hAnsi="Courier New"/>
          <w:sz w:val="18"/>
        </w:rPr>
        <w:br/>
        <w:t>1. "What are the payment terms (Net days, PO requirements)?"</w:t>
      </w:r>
      <w:r>
        <w:rPr>
          <w:rFonts w:ascii="Courier New" w:hAnsi="Courier New"/>
          <w:sz w:val="18"/>
        </w:rPr>
        <w:br/>
        <w:t>2. "What is the invoice approval process?"</w:t>
      </w:r>
      <w:r>
        <w:rPr>
          <w:rFonts w:ascii="Courier New" w:hAnsi="Courier New"/>
          <w:sz w:val="18"/>
        </w:rPr>
        <w:br/>
        <w:t>3. "What are the late payment penalties?"</w:t>
      </w:r>
      <w:r>
        <w:rPr>
          <w:rFonts w:ascii="Courier New" w:hAnsi="Courier New"/>
          <w:sz w:val="18"/>
        </w:rPr>
        <w:br/>
        <w:t>4. "What must be included on every invoice?"</w:t>
      </w:r>
    </w:p>
    <w:p w14:paraId="0079393E" w14:textId="77777777" w:rsidR="00F81830" w:rsidRDefault="00000000">
      <w:r>
        <w:t>For each question:</w:t>
      </w:r>
    </w:p>
    <w:p w14:paraId="4595B2ED" w14:textId="77777777" w:rsidR="00F81830" w:rsidRDefault="00000000">
      <w:r>
        <w:t>a) Retrieval Phase:</w:t>
      </w:r>
    </w:p>
    <w:p w14:paraId="1AFDF8CE" w14:textId="77777777" w:rsidR="00F81830" w:rsidRDefault="00000000">
      <w:r>
        <w:t xml:space="preserve">   - Convert question to embedding (same model as chunks)</w:t>
      </w:r>
    </w:p>
    <w:p w14:paraId="1C3EB973" w14:textId="77777777" w:rsidR="00F81830" w:rsidRDefault="00000000">
      <w:r>
        <w:t xml:space="preserve">   - Semantic search in FAISS: Find top-k most similar chunks</w:t>
      </w:r>
    </w:p>
    <w:p w14:paraId="2D5D369D" w14:textId="77777777" w:rsidR="00F81830" w:rsidRDefault="00000000">
      <w:r>
        <w:t xml:space="preserve">   - Return relevant contract sections</w:t>
      </w:r>
    </w:p>
    <w:p w14:paraId="6C04E399" w14:textId="77777777" w:rsidR="00F81830" w:rsidRDefault="00000000">
      <w:r>
        <w:t>b) Generation Phase:</w:t>
      </w:r>
    </w:p>
    <w:p w14:paraId="129C5820" w14:textId="77777777" w:rsidR="00F81830" w:rsidRDefault="00000000">
      <w:r>
        <w:t xml:space="preserve">   - Combine retrieved chunks + question into prompt</w:t>
      </w:r>
    </w:p>
    <w:p w14:paraId="12ED7A8D" w14:textId="77777777" w:rsidR="00F81830" w:rsidRDefault="00000000">
      <w:r>
        <w:t xml:space="preserve">   - Send to LLM (Ollama gemma3:270m):</w:t>
      </w:r>
    </w:p>
    <w:p w14:paraId="3B832C2B" w14:textId="77777777" w:rsidR="00F81830" w:rsidRDefault="00000000">
      <w:r>
        <w:t xml:space="preserve">     ```</w:t>
      </w:r>
    </w:p>
    <w:p w14:paraId="32424942" w14:textId="77777777" w:rsidR="00F81830" w:rsidRDefault="00000000">
      <w:r>
        <w:t xml:space="preserve">     Prompt: "Extract invoice rules from this contract text. Question: [Q]. Answer concisely."</w:t>
      </w:r>
    </w:p>
    <w:p w14:paraId="34014870" w14:textId="77777777" w:rsidR="00F81830" w:rsidRDefault="00000000">
      <w:r>
        <w:t xml:space="preserve">     ```</w:t>
      </w:r>
    </w:p>
    <w:p w14:paraId="3044B3E6" w14:textId="77777777" w:rsidR="00F81830" w:rsidRDefault="00000000">
      <w:r>
        <w:t xml:space="preserve">   - Model generates short answer (limited to ~100 tokens for speed)</w:t>
      </w:r>
    </w:p>
    <w:p w14:paraId="56B655C5" w14:textId="77777777" w:rsidR="00F81830" w:rsidRDefault="00000000">
      <w:r>
        <w:t>c) Validation:</w:t>
      </w:r>
    </w:p>
    <w:p w14:paraId="2C0550E4" w14:textId="77777777" w:rsidR="00F81830" w:rsidRDefault="00000000">
      <w:r>
        <w:t xml:space="preserve">   - Check if answer is substantive (&gt;15 characters)</w:t>
      </w:r>
    </w:p>
    <w:p w14:paraId="62FD0B00" w14:textId="77777777" w:rsidR="00F81830" w:rsidRDefault="00000000">
      <w:r>
        <w:t xml:space="preserve">   - Reject if answer says "Not specified" or contains no value</w:t>
      </w:r>
    </w:p>
    <w:p w14:paraId="209BE67A" w14:textId="77777777" w:rsidR="00F81830" w:rsidRDefault="00000000">
      <w:r>
        <w:t xml:space="preserve">   - Otherwise accept and store</w:t>
      </w:r>
    </w:p>
    <w:p w14:paraId="17E5AA3E" w14:textId="77777777" w:rsidR="00F81830" w:rsidRDefault="00000000">
      <w:r>
        <w:t>Output: Raw rules for each question</w:t>
      </w:r>
    </w:p>
    <w:p w14:paraId="60C0D0C8" w14:textId="77777777" w:rsidR="00F81830" w:rsidRDefault="00000000">
      <w:pPr>
        <w:pStyle w:val="Heading4"/>
      </w:pPr>
      <w:r>
        <w:t>4. Rule Refinement</w:t>
      </w:r>
    </w:p>
    <w:p w14:paraId="601674B4" w14:textId="77777777" w:rsidR="00F81830" w:rsidRDefault="00000000">
      <w:r>
        <w:t xml:space="preserve">Input: Raw rule answers  </w:t>
      </w:r>
    </w:p>
    <w:p w14:paraId="5887F462" w14:textId="77777777" w:rsidR="00F81830" w:rsidRDefault="00000000">
      <w:r>
        <w:lastRenderedPageBreak/>
        <w:t>Process:</w:t>
      </w:r>
    </w:p>
    <w:p w14:paraId="72B72904" w14:textId="77777777" w:rsidR="00F81830" w:rsidRDefault="00000000">
      <w:pPr>
        <w:pStyle w:val="ListBullet"/>
      </w:pPr>
      <w:r>
        <w:t>Map raw text to structured format:</w:t>
      </w:r>
    </w:p>
    <w:p w14:paraId="77AD815A" w14:textId="77777777" w:rsidR="00F81830" w:rsidRDefault="00000000">
      <w:r>
        <w:t xml:space="preserve">  ```json</w:t>
      </w:r>
    </w:p>
    <w:p w14:paraId="5648401F" w14:textId="77777777" w:rsidR="00F81830" w:rsidRDefault="00000000">
      <w:r>
        <w:t xml:space="preserve">  {</w:t>
      </w:r>
    </w:p>
    <w:p w14:paraId="2CD0CACB" w14:textId="77777777" w:rsidR="00F81830" w:rsidRDefault="00000000">
      <w:r>
        <w:t xml:space="preserve">    "rule_id": "payment_terms",</w:t>
      </w:r>
    </w:p>
    <w:p w14:paraId="610085F1" w14:textId="77777777" w:rsidR="00F81830" w:rsidRDefault="00000000">
      <w:r>
        <w:t xml:space="preserve">    "type": "payment_term",</w:t>
      </w:r>
    </w:p>
    <w:p w14:paraId="6C1F513B" w14:textId="77777777" w:rsidR="00F81830" w:rsidRDefault="00000000">
      <w:r>
        <w:t xml:space="preserve">    "description": "Raw LLM answer",</w:t>
      </w:r>
    </w:p>
    <w:p w14:paraId="087C26BE" w14:textId="77777777" w:rsidR="00F81830" w:rsidRDefault="00000000">
      <w:r>
        <w:t xml:space="preserve">    "priority": "high",</w:t>
      </w:r>
    </w:p>
    <w:p w14:paraId="1DE7067D" w14:textId="77777777" w:rsidR="00F81830" w:rsidRDefault="00000000">
      <w:r>
        <w:t xml:space="preserve">    "confidence": "medium"</w:t>
      </w:r>
    </w:p>
    <w:p w14:paraId="42F0BD7B" w14:textId="77777777" w:rsidR="00F81830" w:rsidRDefault="00000000">
      <w:r>
        <w:t xml:space="preserve">  }</w:t>
      </w:r>
    </w:p>
    <w:p w14:paraId="28A1E9E2" w14:textId="77777777" w:rsidR="00F81830" w:rsidRDefault="00000000">
      <w:r>
        <w:t xml:space="preserve">  ```</w:t>
      </w:r>
    </w:p>
    <w:p w14:paraId="6696408A" w14:textId="77777777" w:rsidR="00F81830" w:rsidRDefault="00000000">
      <w:pPr>
        <w:pStyle w:val="ListBullet"/>
      </w:pPr>
      <w:r>
        <w:t>Rule types: `payment_term`, `approval`, `penalty`, `submission`</w:t>
      </w:r>
    </w:p>
    <w:p w14:paraId="2D36EC3D" w14:textId="77777777" w:rsidR="00F81830" w:rsidRDefault="00000000">
      <w:pPr>
        <w:pStyle w:val="ListBullet"/>
      </w:pPr>
      <w:r>
        <w:t>Priority: `high`, `medium`, `low`</w:t>
      </w:r>
    </w:p>
    <w:p w14:paraId="2F11AE89" w14:textId="77777777" w:rsidR="00F81830" w:rsidRDefault="00000000">
      <w:pPr>
        <w:pStyle w:val="ListBullet"/>
      </w:pPr>
      <w:r>
        <w:t>Confidence: `high`, `medium`, `low`</w:t>
      </w:r>
    </w:p>
    <w:p w14:paraId="54619775" w14:textId="77777777" w:rsidR="00F81830" w:rsidRDefault="00000000">
      <w:r>
        <w:t>Output: `extracted_rules.json` with 4 structured rules</w:t>
      </w:r>
    </w:p>
    <w:p w14:paraId="3EFC4D9A" w14:textId="77777777" w:rsidR="00F81830" w:rsidRDefault="00000000">
      <w:r>
        <w:t>---</w:t>
      </w:r>
    </w:p>
    <w:p w14:paraId="7039EE93" w14:textId="77777777" w:rsidR="00F81830" w:rsidRDefault="00000000">
      <w:pPr>
        <w:pStyle w:val="Heading2"/>
      </w:pPr>
      <w:r>
        <w:t>PART 2: INVOICE PROCESSOR (RULE-BASED VALIDATION)</w:t>
      </w:r>
    </w:p>
    <w:p w14:paraId="7982713D" w14:textId="77777777" w:rsidR="00F81830" w:rsidRDefault="00000000">
      <w:pPr>
        <w:pStyle w:val="Heading3"/>
      </w:pPr>
      <w:r>
        <w:t>Core Concept</w:t>
      </w:r>
    </w:p>
    <w:p w14:paraId="1C3F2A52" w14:textId="77777777" w:rsidR="00F81830" w:rsidRDefault="00000000">
      <w:r>
        <w:t>Load extracted rules and apply them to validate incoming invoices. Determine approval status based on rule compliance.</w:t>
      </w:r>
    </w:p>
    <w:p w14:paraId="3E475AB0" w14:textId="77777777" w:rsidR="00F81830" w:rsidRDefault="00000000">
      <w:pPr>
        <w:pStyle w:val="Heading3"/>
      </w:pPr>
      <w:r>
        <w:t>Logic Flow</w:t>
      </w:r>
    </w:p>
    <w:p w14:paraId="526EF60A" w14:textId="77777777" w:rsidR="00F81830" w:rsidRDefault="00000000">
      <w:pPr>
        <w:pStyle w:val="Heading4"/>
      </w:pPr>
      <w:r>
        <w:t>1. Rule Loading</w:t>
      </w:r>
    </w:p>
    <w:p w14:paraId="05E1D140" w14:textId="77777777" w:rsidR="00F81830" w:rsidRDefault="00000000">
      <w:r>
        <w:t xml:space="preserve">Input: `extracted_rules.json`  </w:t>
      </w:r>
    </w:p>
    <w:p w14:paraId="43254224" w14:textId="77777777" w:rsidR="00F81830" w:rsidRDefault="00000000">
      <w:r>
        <w:t>Process:</w:t>
      </w:r>
    </w:p>
    <w:p w14:paraId="07673A45" w14:textId="77777777" w:rsidR="00F81830" w:rsidRDefault="00000000">
      <w:pPr>
        <w:pStyle w:val="ListBullet"/>
      </w:pPr>
      <w:r>
        <w:t>Load JSON file with extracted rules</w:t>
      </w:r>
    </w:p>
    <w:p w14:paraId="1E331EB8" w14:textId="77777777" w:rsidR="00F81830" w:rsidRDefault="00000000">
      <w:pPr>
        <w:pStyle w:val="ListBullet"/>
      </w:pPr>
      <w:r>
        <w:t>Extract payment terms (parse "Net X days" regex from payment_term rule)</w:t>
      </w:r>
    </w:p>
    <w:p w14:paraId="2A2E2E6B" w14:textId="77777777" w:rsidR="00F81830" w:rsidRDefault="00000000">
      <w:pPr>
        <w:pStyle w:val="ListBullet"/>
      </w:pPr>
      <w:r>
        <w:t>Store rules in memory for quick access</w:t>
      </w:r>
    </w:p>
    <w:p w14:paraId="48B793D7" w14:textId="77777777" w:rsidR="00F81830" w:rsidRDefault="00000000">
      <w:r>
        <w:t>Output: Rules dictionary + `payment_terms` variable (e.g., 30 for Net 30)</w:t>
      </w:r>
    </w:p>
    <w:p w14:paraId="45AF7832" w14:textId="77777777" w:rsidR="00F81830" w:rsidRDefault="00000000">
      <w:pPr>
        <w:pStyle w:val="Heading4"/>
      </w:pPr>
      <w:r>
        <w:lastRenderedPageBreak/>
        <w:t>2. Invoice Parsing</w:t>
      </w:r>
    </w:p>
    <w:p w14:paraId="77A2EEE0" w14:textId="77777777" w:rsidR="00F81830" w:rsidRDefault="00000000">
      <w:r>
        <w:t xml:space="preserve">Input: Invoice file (PDF, PNG, JPG, TIFF, BMP, DOCX)  </w:t>
      </w:r>
    </w:p>
    <w:p w14:paraId="40B309FA" w14:textId="77777777" w:rsidR="00F81830" w:rsidRDefault="00000000">
      <w:r>
        <w:t>Process:</w:t>
      </w:r>
    </w:p>
    <w:p w14:paraId="2F928660" w14:textId="77777777" w:rsidR="00F81830" w:rsidRDefault="00000000">
      <w:r>
        <w:t>For image files (PNG, JPG, etc.):</w:t>
      </w:r>
    </w:p>
    <w:p w14:paraId="2339E073" w14:textId="77777777" w:rsidR="00F81830" w:rsidRDefault="00000000">
      <w:pPr>
        <w:pStyle w:val="ListBullet"/>
      </w:pPr>
      <w:r>
        <w:t>Load with PIL</w:t>
      </w:r>
    </w:p>
    <w:p w14:paraId="7E6471DE" w14:textId="77777777" w:rsidR="00F81830" w:rsidRDefault="00000000">
      <w:pPr>
        <w:pStyle w:val="ListBullet"/>
      </w:pPr>
      <w:r>
        <w:t>Convert to RGB if needed</w:t>
      </w:r>
    </w:p>
    <w:p w14:paraId="6E714689" w14:textId="77777777" w:rsidR="00F81830" w:rsidRDefault="00000000">
      <w:pPr>
        <w:pStyle w:val="ListBullet"/>
      </w:pPr>
      <w:r>
        <w:t>Enhance: 2x contrast, 1.5x sharpness</w:t>
      </w:r>
    </w:p>
    <w:p w14:paraId="0AABDD66" w14:textId="77777777" w:rsidR="00F81830" w:rsidRDefault="00000000">
      <w:pPr>
        <w:pStyle w:val="ListBullet"/>
      </w:pPr>
      <w:r>
        <w:t>Extract text using pytesseract with optimized config</w:t>
      </w:r>
    </w:p>
    <w:p w14:paraId="7E594D9F" w14:textId="77777777" w:rsidR="00F81830" w:rsidRDefault="00000000">
      <w:pPr>
        <w:pStyle w:val="ListBullet"/>
      </w:pPr>
      <w:r>
        <w:t>Result: Plain text from invoice image</w:t>
      </w:r>
    </w:p>
    <w:p w14:paraId="4303B61C" w14:textId="77777777" w:rsidR="00F81830" w:rsidRDefault="00000000">
      <w:r>
        <w:t>For PDF files:</w:t>
      </w:r>
    </w:p>
    <w:p w14:paraId="006E38DA" w14:textId="77777777" w:rsidR="00F81830" w:rsidRDefault="00000000">
      <w:pPr>
        <w:pStyle w:val="ListBullet"/>
      </w:pPr>
      <w:r>
        <w:t>Use pdfplumber to extract text</w:t>
      </w:r>
    </w:p>
    <w:p w14:paraId="1F87AD28" w14:textId="77777777" w:rsidR="00F81830" w:rsidRDefault="00000000">
      <w:pPr>
        <w:pStyle w:val="ListBullet"/>
      </w:pPr>
      <w:r>
        <w:t>Concatenate text from all pages</w:t>
      </w:r>
    </w:p>
    <w:p w14:paraId="330AA695" w14:textId="77777777" w:rsidR="00F81830" w:rsidRDefault="00000000">
      <w:r>
        <w:t>For DOCX files:</w:t>
      </w:r>
    </w:p>
    <w:p w14:paraId="3AA5794F" w14:textId="77777777" w:rsidR="00F81830" w:rsidRDefault="00000000">
      <w:pPr>
        <w:pStyle w:val="ListBullet"/>
      </w:pPr>
      <w:r>
        <w:t>Use python-docx</w:t>
      </w:r>
    </w:p>
    <w:p w14:paraId="792B9F5A" w14:textId="77777777" w:rsidR="00F81830" w:rsidRDefault="00000000">
      <w:pPr>
        <w:pStyle w:val="ListBullet"/>
      </w:pPr>
      <w:r>
        <w:t>Extract paragraph text</w:t>
      </w:r>
    </w:p>
    <w:p w14:paraId="198D4B84" w14:textId="77777777" w:rsidR="00F81830" w:rsidRDefault="00000000">
      <w:r>
        <w:t>Then extract key fields using regex patterns:</w:t>
      </w:r>
    </w:p>
    <w:tbl>
      <w:tblPr>
        <w:tblStyle w:val="LightGrid-Accent1"/>
        <w:tblW w:w="9180" w:type="dxa"/>
        <w:tblLook w:val="04A0" w:firstRow="1" w:lastRow="0" w:firstColumn="1" w:lastColumn="0" w:noHBand="0" w:noVBand="1"/>
      </w:tblPr>
      <w:tblGrid>
        <w:gridCol w:w="1699"/>
        <w:gridCol w:w="4093"/>
        <w:gridCol w:w="3388"/>
      </w:tblGrid>
      <w:tr w:rsidR="00033AC3" w14:paraId="6A4B876E" w14:textId="77777777" w:rsidTr="0003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C96B82E" w14:textId="77777777" w:rsidR="00033AC3" w:rsidRDefault="00033AC3">
            <w:r>
              <w:t>Field</w:t>
            </w:r>
          </w:p>
        </w:tc>
        <w:tc>
          <w:tcPr>
            <w:tcW w:w="4093" w:type="dxa"/>
          </w:tcPr>
          <w:p w14:paraId="1D24A384" w14:textId="77777777" w:rsidR="00033AC3" w:rsidRDefault="00033AC3" w:rsidP="00033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Regex Pattern</w:t>
            </w:r>
          </w:p>
        </w:tc>
        <w:tc>
          <w:tcPr>
            <w:tcW w:w="3388" w:type="dxa"/>
          </w:tcPr>
          <w:p w14:paraId="21A1BA86" w14:textId="77777777" w:rsidR="00033AC3" w:rsidRDefault="00033AC3" w:rsidP="00033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033AC3" w14:paraId="70272003" w14:textId="77777777" w:rsidTr="0003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6E977DA5" w14:textId="77777777" w:rsidR="00033AC3" w:rsidRDefault="00033AC3">
            <w:proofErr w:type="spellStart"/>
            <w:r>
              <w:t>invoice_number</w:t>
            </w:r>
            <w:proofErr w:type="spellEnd"/>
          </w:p>
        </w:tc>
        <w:tc>
          <w:tcPr>
            <w:tcW w:w="4093" w:type="dxa"/>
            <w:vAlign w:val="center"/>
          </w:tcPr>
          <w:p w14:paraId="44BC185B" w14:textId="77777777" w:rsidR="00033AC3" w:rsidRDefault="00033AC3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`invoice\s*#\s*:?\s*([A-Z0-9-]+)`</w:t>
            </w:r>
          </w:p>
        </w:tc>
        <w:tc>
          <w:tcPr>
            <w:tcW w:w="3388" w:type="dxa"/>
            <w:vAlign w:val="center"/>
          </w:tcPr>
          <w:p w14:paraId="7EFF26CF" w14:textId="77777777" w:rsidR="00033AC3" w:rsidRDefault="00033AC3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invoice ID</w:t>
            </w:r>
          </w:p>
        </w:tc>
      </w:tr>
      <w:tr w:rsidR="00033AC3" w14:paraId="2FAF80BB" w14:textId="77777777" w:rsidTr="00033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28040DF9" w14:textId="77777777" w:rsidR="00033AC3" w:rsidRDefault="00033AC3">
            <w:proofErr w:type="spellStart"/>
            <w:r>
              <w:t>po_number</w:t>
            </w:r>
            <w:proofErr w:type="spellEnd"/>
          </w:p>
        </w:tc>
        <w:tc>
          <w:tcPr>
            <w:tcW w:w="4093" w:type="dxa"/>
            <w:vAlign w:val="center"/>
          </w:tcPr>
          <w:p w14:paraId="3E98DF1A" w14:textId="02D3B3C1" w:rsidR="00033AC3" w:rsidRDefault="00033AC3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`po\s*</w:t>
            </w:r>
            <w:proofErr w:type="gramStart"/>
            <w:r>
              <w:t>(?:</w:t>
            </w:r>
            <w:proofErr w:type="gramEnd"/>
            <w:r>
              <w:t>number\</w:t>
            </w:r>
            <w:r>
              <w:t>#</w:t>
            </w:r>
            <w:proofErr w:type="gramStart"/>
            <w:r>
              <w:t>)?:?</w:t>
            </w:r>
            <w:proofErr w:type="gramEnd"/>
            <w:r>
              <w:t>\s*(PO-[\w-]+)`</w:t>
            </w:r>
          </w:p>
        </w:tc>
        <w:tc>
          <w:tcPr>
            <w:tcW w:w="3388" w:type="dxa"/>
            <w:vAlign w:val="center"/>
          </w:tcPr>
          <w:p w14:paraId="09B3B387" w14:textId="385CB09D" w:rsidR="00033AC3" w:rsidRDefault="00033AC3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Purchase order reference</w:t>
            </w:r>
          </w:p>
        </w:tc>
      </w:tr>
      <w:tr w:rsidR="00033AC3" w14:paraId="3113928B" w14:textId="77777777" w:rsidTr="0003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7AEA5714" w14:textId="77777777" w:rsidR="00033AC3" w:rsidRDefault="00033AC3">
            <w:proofErr w:type="spellStart"/>
            <w:r>
              <w:t>invoice_date</w:t>
            </w:r>
            <w:proofErr w:type="spellEnd"/>
          </w:p>
        </w:tc>
        <w:tc>
          <w:tcPr>
            <w:tcW w:w="4093" w:type="dxa"/>
            <w:vAlign w:val="center"/>
          </w:tcPr>
          <w:p w14:paraId="0B1B8F9B" w14:textId="77777777" w:rsidR="00033AC3" w:rsidRDefault="00033AC3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`invoice\s*date:?\s*(\d{1,2}[/-]\d{1,2}[/-]\d{2,4})`</w:t>
            </w:r>
          </w:p>
        </w:tc>
        <w:tc>
          <w:tcPr>
            <w:tcW w:w="3388" w:type="dxa"/>
            <w:vAlign w:val="center"/>
          </w:tcPr>
          <w:p w14:paraId="3B60F205" w14:textId="77777777" w:rsidR="00033AC3" w:rsidRDefault="00033AC3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creation date</w:t>
            </w:r>
          </w:p>
        </w:tc>
      </w:tr>
      <w:tr w:rsidR="00033AC3" w14:paraId="23D60136" w14:textId="77777777" w:rsidTr="00033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56E9B629" w14:textId="77777777" w:rsidR="00033AC3" w:rsidRDefault="00033AC3">
            <w:proofErr w:type="spellStart"/>
            <w:r>
              <w:t>due_date</w:t>
            </w:r>
            <w:proofErr w:type="spellEnd"/>
          </w:p>
        </w:tc>
        <w:tc>
          <w:tcPr>
            <w:tcW w:w="4093" w:type="dxa"/>
            <w:vAlign w:val="center"/>
          </w:tcPr>
          <w:p w14:paraId="5EFE30AA" w14:textId="77777777" w:rsidR="00033AC3" w:rsidRDefault="00033AC3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`due\s*date:?\s*(\d{1,2}[/-]\d{1,2}[/-]\d{2,4})`</w:t>
            </w:r>
          </w:p>
        </w:tc>
        <w:tc>
          <w:tcPr>
            <w:tcW w:w="3388" w:type="dxa"/>
            <w:vAlign w:val="center"/>
          </w:tcPr>
          <w:p w14:paraId="589DC791" w14:textId="77777777" w:rsidR="00033AC3" w:rsidRDefault="00033AC3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Payment due date</w:t>
            </w:r>
          </w:p>
        </w:tc>
      </w:tr>
      <w:tr w:rsidR="00033AC3" w14:paraId="25FC3CE2" w14:textId="77777777" w:rsidTr="0003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63F93055" w14:textId="77777777" w:rsidR="00033AC3" w:rsidRDefault="00033AC3">
            <w:proofErr w:type="spellStart"/>
            <w:r>
              <w:t>total_amount</w:t>
            </w:r>
            <w:proofErr w:type="spellEnd"/>
          </w:p>
        </w:tc>
        <w:tc>
          <w:tcPr>
            <w:tcW w:w="4093" w:type="dxa"/>
            <w:vAlign w:val="center"/>
          </w:tcPr>
          <w:p w14:paraId="69C0242A" w14:textId="77777777" w:rsidR="00033AC3" w:rsidRDefault="00033AC3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`total.*?amount.*?\$\s*([\d,]+\.?\d*)`</w:t>
            </w:r>
          </w:p>
        </w:tc>
        <w:tc>
          <w:tcPr>
            <w:tcW w:w="3388" w:type="dxa"/>
            <w:vAlign w:val="center"/>
          </w:tcPr>
          <w:p w14:paraId="0B383FB2" w14:textId="77777777" w:rsidR="00033AC3" w:rsidRDefault="00033AC3" w:rsidP="0003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total</w:t>
            </w:r>
          </w:p>
        </w:tc>
      </w:tr>
      <w:tr w:rsidR="00033AC3" w14:paraId="7A0F04B0" w14:textId="77777777" w:rsidTr="00033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Align w:val="center"/>
          </w:tcPr>
          <w:p w14:paraId="58B872EE" w14:textId="77777777" w:rsidR="00033AC3" w:rsidRDefault="00033AC3">
            <w:proofErr w:type="spellStart"/>
            <w:r>
              <w:t>vendor_name</w:t>
            </w:r>
            <w:proofErr w:type="spellEnd"/>
          </w:p>
        </w:tc>
        <w:tc>
          <w:tcPr>
            <w:tcW w:w="4093" w:type="dxa"/>
            <w:vAlign w:val="center"/>
          </w:tcPr>
          <w:p w14:paraId="371E0395" w14:textId="77777777" w:rsidR="00033AC3" w:rsidRDefault="00033AC3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Multiple patterns (see below)</w:t>
            </w:r>
          </w:p>
        </w:tc>
        <w:tc>
          <w:tcPr>
            <w:tcW w:w="3388" w:type="dxa"/>
            <w:vAlign w:val="center"/>
          </w:tcPr>
          <w:p w14:paraId="157C2CEB" w14:textId="77777777" w:rsidR="00033AC3" w:rsidRDefault="00033AC3" w:rsidP="00033A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Service provider name</w:t>
            </w:r>
          </w:p>
        </w:tc>
      </w:tr>
    </w:tbl>
    <w:p w14:paraId="0129F59A" w14:textId="77777777" w:rsidR="00033AC3" w:rsidRDefault="00033AC3"/>
    <w:p w14:paraId="2D33C35B" w14:textId="370CCD3A" w:rsidR="00F81830" w:rsidRDefault="00000000">
      <w:r>
        <w:t>Vendor Name Extraction (multi-pattern approach):</w:t>
      </w:r>
    </w:p>
    <w:p w14:paraId="35DA57CB" w14:textId="77777777" w:rsidR="00F81830" w:rsidRDefault="00000000">
      <w:pPr>
        <w:pStyle w:val="ListNumber"/>
      </w:pPr>
      <w:r>
        <w:t>Pattern 1: After "INVOICE" heading, before "Invoice #"</w:t>
      </w:r>
    </w:p>
    <w:p w14:paraId="1466E981" w14:textId="77777777" w:rsidR="00F81830" w:rsidRDefault="00000000">
      <w:pPr>
        <w:pStyle w:val="ListNumber"/>
      </w:pPr>
      <w:r>
        <w:t>Pattern 2: After "From:" keyword</w:t>
      </w:r>
    </w:p>
    <w:p w14:paraId="4B18BCC6" w14:textId="77777777" w:rsidR="00F81830" w:rsidRDefault="00000000">
      <w:pPr>
        <w:pStyle w:val="ListNumber"/>
      </w:pPr>
      <w:r>
        <w:t>Pattern 3: First line with company indicators (Inc., LLC, Ltd, Corp)</w:t>
      </w:r>
    </w:p>
    <w:p w14:paraId="0F0ED9A4" w14:textId="77777777" w:rsidR="00F81830" w:rsidRDefault="00000000">
      <w:pPr>
        <w:pStyle w:val="ListNumber"/>
      </w:pPr>
      <w:r>
        <w:t>Pattern 4: Text between INVOICE header and first address/date</w:t>
      </w:r>
    </w:p>
    <w:p w14:paraId="47C016A9" w14:textId="77777777" w:rsidR="00F81830" w:rsidRDefault="00000000">
      <w:r>
        <w:t>Output: Dictionary with extracted fields</w:t>
      </w:r>
    </w:p>
    <w:p w14:paraId="2F322012" w14:textId="77777777" w:rsidR="00F81830" w:rsidRDefault="00000000">
      <w:pPr>
        <w:pStyle w:val="Heading4"/>
      </w:pPr>
      <w:r>
        <w:t>3. Invoice Validation</w:t>
      </w:r>
    </w:p>
    <w:p w14:paraId="310521BD" w14:textId="77777777" w:rsidR="00F81830" w:rsidRDefault="00000000">
      <w:r>
        <w:t xml:space="preserve">Input: Parsed invoice data + extracted rules  </w:t>
      </w:r>
    </w:p>
    <w:p w14:paraId="2CEC2947" w14:textId="77777777" w:rsidR="00F81830" w:rsidRDefault="00000000">
      <w:r>
        <w:lastRenderedPageBreak/>
        <w:t>Process:</w:t>
      </w:r>
    </w:p>
    <w:p w14:paraId="7AF8458E" w14:textId="77777777" w:rsidR="00F81830" w:rsidRDefault="00000000">
      <w:r>
        <w:t>Step 1: Required Fields Check</w:t>
      </w:r>
    </w:p>
    <w:p w14:paraId="219164B4" w14:textId="77777777" w:rsidR="00F81830" w:rsidRDefault="00000000">
      <w:pPr>
        <w:pStyle w:val="ListBullet"/>
      </w:pPr>
      <w:r>
        <w:t>Core required: `invoice_number`, `invoice_date`, `total_amount`, `vendor_name`</w:t>
      </w:r>
    </w:p>
    <w:p w14:paraId="61D11A7D" w14:textId="77777777" w:rsidR="00F81830" w:rsidRDefault="00000000">
      <w:pPr>
        <w:pStyle w:val="ListBullet"/>
      </w:pPr>
      <w:r>
        <w:t>Conditional: `po_number` (if submission rule requires it)</w:t>
      </w:r>
    </w:p>
    <w:p w14:paraId="2DF22A18" w14:textId="77777777" w:rsidR="00F81830" w:rsidRDefault="00000000">
      <w:pPr>
        <w:pStyle w:val="ListBullet"/>
      </w:pPr>
      <w:r>
        <w:t>If any required field missing → Add to ISSUES list</w:t>
      </w:r>
    </w:p>
    <w:p w14:paraId="3E4597C9" w14:textId="77777777" w:rsidR="00F81830" w:rsidRDefault="00000000">
      <w:r>
        <w:t>Step 2: Payment Terms Validation</w:t>
      </w:r>
    </w:p>
    <w:p w14:paraId="0EDCD549" w14:textId="77777777" w:rsidR="00F81830" w:rsidRDefault="00000000">
      <w:pPr>
        <w:pStyle w:val="ListBullet"/>
      </w:pPr>
      <w:r>
        <w:t>Calculate expected due date: `invoice_date + Net days`</w:t>
      </w:r>
    </w:p>
    <w:p w14:paraId="48EF0E23" w14:textId="77777777" w:rsidR="00F81830" w:rsidRDefault="00000000">
      <w:pPr>
        <w:pStyle w:val="ListBullet"/>
      </w:pPr>
      <w:r>
        <w:t>Compare with actual due date</w:t>
      </w:r>
    </w:p>
    <w:p w14:paraId="15FE2C89" w14:textId="77777777" w:rsidR="00F81830" w:rsidRDefault="00000000">
      <w:pPr>
        <w:pStyle w:val="ListBullet"/>
      </w:pPr>
      <w:r>
        <w:t>Tolerance: ±2 days</w:t>
      </w:r>
    </w:p>
    <w:p w14:paraId="52FF32C0" w14:textId="77777777" w:rsidR="00F81830" w:rsidRDefault="00000000">
      <w:pPr>
        <w:pStyle w:val="ListBullet"/>
      </w:pPr>
      <w:r>
        <w:t>If mismatch &gt; 2 days → Add to ISSUES list</w:t>
      </w:r>
    </w:p>
    <w:p w14:paraId="234AC552" w14:textId="77777777" w:rsidR="00F81830" w:rsidRDefault="00000000">
      <w:r>
        <w:t>Step 3: Overdue Check</w:t>
      </w:r>
    </w:p>
    <w:p w14:paraId="06809EE7" w14:textId="77777777" w:rsidR="00F81830" w:rsidRDefault="00000000">
      <w:pPr>
        <w:pStyle w:val="ListBullet"/>
      </w:pPr>
      <w:r>
        <w:t>Compare due_date with current date</w:t>
      </w:r>
    </w:p>
    <w:p w14:paraId="0F5CBBAB" w14:textId="77777777" w:rsidR="00F81830" w:rsidRDefault="00000000">
      <w:pPr>
        <w:pStyle w:val="ListBullet"/>
      </w:pPr>
      <w:r>
        <w:t>If past due → Calculate days overdue → Add to WARNINGS</w:t>
      </w:r>
    </w:p>
    <w:p w14:paraId="739847FD" w14:textId="77777777" w:rsidR="00F81830" w:rsidRDefault="00000000">
      <w:pPr>
        <w:pStyle w:val="ListBullet"/>
      </w:pPr>
      <w:r>
        <w:t>Retrieve penalty rule description → Add penalty warning</w:t>
      </w:r>
    </w:p>
    <w:p w14:paraId="340EAFF2" w14:textId="77777777" w:rsidR="00F81830" w:rsidRDefault="00000000">
      <w:r>
        <w:t>Step 4: Status Decision</w:t>
      </w:r>
    </w:p>
    <w:p w14:paraId="32809422" w14:textId="77777777" w:rsidR="00F81830" w:rsidRDefault="00000000">
      <w:r>
        <w:rPr>
          <w:rFonts w:ascii="Courier New" w:hAnsi="Courier New"/>
          <w:sz w:val="18"/>
        </w:rPr>
        <w:t>if ISSUES exist:</w:t>
      </w:r>
      <w:r>
        <w:rPr>
          <w:rFonts w:ascii="Courier New" w:hAnsi="Courier New"/>
          <w:sz w:val="18"/>
        </w:rPr>
        <w:br/>
        <w:t xml:space="preserve">    status = "REJECTED"</w:t>
      </w:r>
      <w:r>
        <w:rPr>
          <w:rFonts w:ascii="Courier New" w:hAnsi="Courier New"/>
          <w:sz w:val="18"/>
        </w:rPr>
        <w:br/>
        <w:t xml:space="preserve">    action = "Manual review required"</w:t>
      </w:r>
      <w:r>
        <w:rPr>
          <w:rFonts w:ascii="Courier New" w:hAnsi="Courier New"/>
          <w:sz w:val="18"/>
        </w:rPr>
        <w:br/>
        <w:t>elif WARNINGS exist:</w:t>
      </w:r>
      <w:r>
        <w:rPr>
          <w:rFonts w:ascii="Courier New" w:hAnsi="Courier New"/>
          <w:sz w:val="18"/>
        </w:rPr>
        <w:br/>
        <w:t xml:space="preserve">    status = "FLAGGED"</w:t>
      </w:r>
      <w:r>
        <w:rPr>
          <w:rFonts w:ascii="Courier New" w:hAnsi="Courier New"/>
          <w:sz w:val="18"/>
        </w:rPr>
        <w:br/>
        <w:t xml:space="preserve">    action = "Review recommended"</w:t>
      </w:r>
      <w:r>
        <w:rPr>
          <w:rFonts w:ascii="Courier New" w:hAnsi="Courier New"/>
          <w:sz w:val="18"/>
        </w:rPr>
        <w:br/>
        <w:t>else:</w:t>
      </w:r>
      <w:r>
        <w:rPr>
          <w:rFonts w:ascii="Courier New" w:hAnsi="Courier New"/>
          <w:sz w:val="18"/>
        </w:rPr>
        <w:br/>
        <w:t xml:space="preserve">    status = "APPROVED"</w:t>
      </w:r>
      <w:r>
        <w:rPr>
          <w:rFonts w:ascii="Courier New" w:hAnsi="Courier New"/>
          <w:sz w:val="18"/>
        </w:rPr>
        <w:br/>
        <w:t xml:space="preserve">    action = "Auto-approved for payment"</w:t>
      </w:r>
    </w:p>
    <w:p w14:paraId="09BF9F31" w14:textId="77777777" w:rsidR="00F81830" w:rsidRDefault="00000000">
      <w:r>
        <w:t>Output: Validation result with status, issues, warnings, and recommended action</w:t>
      </w:r>
    </w:p>
    <w:p w14:paraId="174ACF2E" w14:textId="77777777" w:rsidR="00F81830" w:rsidRDefault="00000000">
      <w:r>
        <w:t>---</w:t>
      </w:r>
    </w:p>
    <w:p w14:paraId="2BFAC9EA" w14:textId="77777777" w:rsidR="00F81830" w:rsidRDefault="00000000">
      <w:pPr>
        <w:pStyle w:val="Heading2"/>
      </w:pPr>
      <w:r>
        <w:t>CORE CLASSES</w:t>
      </w:r>
    </w:p>
    <w:p w14:paraId="4F20E44F" w14:textId="77777777" w:rsidR="00F81830" w:rsidRDefault="00000000">
      <w:pPr>
        <w:pStyle w:val="Heading3"/>
      </w:pPr>
      <w:r>
        <w:t>InvoiceRuleExtractorAgent</w:t>
      </w:r>
    </w:p>
    <w:p w14:paraId="3BE37D6C" w14:textId="77777777" w:rsidR="00F81830" w:rsidRDefault="00000000">
      <w:r>
        <w:t>Responsibility: Extract rules from contracts using RAG</w:t>
      </w:r>
    </w:p>
    <w:p w14:paraId="214F6018" w14:textId="77777777" w:rsidR="00F81830" w:rsidRDefault="00000000">
      <w:r>
        <w:t>Key Methods:</w:t>
      </w:r>
    </w:p>
    <w:p w14:paraId="7D26339C" w14:textId="77777777" w:rsidR="00F81830" w:rsidRDefault="00000000">
      <w:pPr>
        <w:pStyle w:val="ListBullet"/>
      </w:pPr>
      <w:r>
        <w:t>`parse_document(file_path)` → Extract text + create vector store</w:t>
      </w:r>
    </w:p>
    <w:p w14:paraId="3D96DF08" w14:textId="77777777" w:rsidR="00F81830" w:rsidRDefault="00000000">
      <w:pPr>
        <w:pStyle w:val="ListBullet"/>
      </w:pPr>
      <w:r>
        <w:t>`extract_rules(text)` → RAG chain to extract answers</w:t>
      </w:r>
    </w:p>
    <w:p w14:paraId="5FF71D61" w14:textId="77777777" w:rsidR="00F81830" w:rsidRDefault="00000000">
      <w:pPr>
        <w:pStyle w:val="ListBullet"/>
      </w:pPr>
      <w:r>
        <w:t>`refine_rules(raw_rules)` → Structure into JSON format</w:t>
      </w:r>
    </w:p>
    <w:p w14:paraId="262F0C86" w14:textId="77777777" w:rsidR="00F81830" w:rsidRDefault="00000000">
      <w:pPr>
        <w:pStyle w:val="ListBullet"/>
      </w:pPr>
      <w:r>
        <w:t>`run(file_path)` → Complete pipeline in one call</w:t>
      </w:r>
    </w:p>
    <w:p w14:paraId="760034F0" w14:textId="77777777" w:rsidR="00F81830" w:rsidRDefault="00000000">
      <w:r>
        <w:lastRenderedPageBreak/>
        <w:t>RAG Chain Architecture:</w:t>
      </w:r>
    </w:p>
    <w:p w14:paraId="00FBC73D" w14:textId="77777777" w:rsidR="00F81830" w:rsidRDefault="00000000">
      <w:r>
        <w:rPr>
          <w:rFonts w:ascii="Courier New" w:hAnsi="Courier New"/>
          <w:sz w:val="18"/>
        </w:rPr>
        <w:t xml:space="preserve">Question → Retriever → Retrieved Docs → Prompt Template </w:t>
      </w:r>
      <w:r>
        <w:rPr>
          <w:rFonts w:ascii="Courier New" w:hAnsi="Courier New"/>
          <w:sz w:val="18"/>
        </w:rPr>
        <w:br/>
        <w:t xml:space="preserve">    → LLM → Parser → Structured Answer</w:t>
      </w:r>
    </w:p>
    <w:p w14:paraId="56171FCA" w14:textId="77777777" w:rsidR="00F81830" w:rsidRDefault="00000000">
      <w:r>
        <w:t>Key Parameters:</w:t>
      </w:r>
    </w:p>
    <w:p w14:paraId="502B5DCD" w14:textId="77777777" w:rsidR="00F81830" w:rsidRDefault="00000000">
      <w:pPr>
        <w:pStyle w:val="ListBullet"/>
      </w:pPr>
      <w:r>
        <w:t>Chunk size: 800 chars (balance context vs specificity)</w:t>
      </w:r>
    </w:p>
    <w:p w14:paraId="2ABA697A" w14:textId="77777777" w:rsidR="00F81830" w:rsidRDefault="00000000">
      <w:pPr>
        <w:pStyle w:val="ListBullet"/>
      </w:pPr>
      <w:r>
        <w:t>Chunk overlap: 200 chars (preserve context)</w:t>
      </w:r>
    </w:p>
    <w:p w14:paraId="4C6D254B" w14:textId="77777777" w:rsidR="00F81830" w:rsidRDefault="00000000">
      <w:pPr>
        <w:pStyle w:val="ListBullet"/>
      </w:pPr>
      <w:r>
        <w:t>Retrieval k: min(3, num_chunks)</w:t>
      </w:r>
    </w:p>
    <w:p w14:paraId="123C7C06" w14:textId="77777777" w:rsidR="00F81830" w:rsidRDefault="00000000">
      <w:pPr>
        <w:pStyle w:val="ListBullet"/>
      </w:pPr>
      <w:r>
        <w:t>LLM temperature: 0 (deterministic, not creative)</w:t>
      </w:r>
    </w:p>
    <w:p w14:paraId="356EBA7D" w14:textId="77777777" w:rsidR="00F81830" w:rsidRDefault="00000000">
      <w:pPr>
        <w:pStyle w:val="ListBullet"/>
      </w:pPr>
      <w:r>
        <w:t>LLM num_predict: 100 (limit length for speed)</w:t>
      </w:r>
    </w:p>
    <w:p w14:paraId="73F50BBF" w14:textId="77777777" w:rsidR="00F81830" w:rsidRDefault="00000000">
      <w:pPr>
        <w:pStyle w:val="Heading3"/>
      </w:pPr>
      <w:r>
        <w:t>InvoiceProcessor</w:t>
      </w:r>
    </w:p>
    <w:p w14:paraId="1AD0A363" w14:textId="77777777" w:rsidR="00F81830" w:rsidRDefault="00000000">
      <w:r>
        <w:t>Responsibility: Validate invoices against extracted rules</w:t>
      </w:r>
    </w:p>
    <w:p w14:paraId="5118D053" w14:textId="77777777" w:rsidR="00F81830" w:rsidRDefault="00000000">
      <w:r>
        <w:t>Key Methods:</w:t>
      </w:r>
    </w:p>
    <w:p w14:paraId="3FFCE54E" w14:textId="77777777" w:rsidR="00F81830" w:rsidRDefault="00000000">
      <w:pPr>
        <w:pStyle w:val="ListBullet"/>
      </w:pPr>
      <w:r>
        <w:t>`parse_invoice(invoice_path)` → Extract fields with regex</w:t>
      </w:r>
    </w:p>
    <w:p w14:paraId="63F5C36A" w14:textId="77777777" w:rsidR="00F81830" w:rsidRDefault="00000000">
      <w:pPr>
        <w:pStyle w:val="ListBullet"/>
      </w:pPr>
      <w:r>
        <w:t>`validate_invoice(invoice_data)` → Apply rules and determine status</w:t>
      </w:r>
    </w:p>
    <w:p w14:paraId="6656B0CB" w14:textId="77777777" w:rsidR="00F81830" w:rsidRDefault="00000000">
      <w:pPr>
        <w:pStyle w:val="ListBullet"/>
      </w:pPr>
      <w:r>
        <w:t>`process_invoice(invoice_path)` → Complete validation in one call</w:t>
      </w:r>
    </w:p>
    <w:p w14:paraId="26C93C2E" w14:textId="77777777" w:rsidR="00F81830" w:rsidRDefault="00000000">
      <w:pPr>
        <w:pStyle w:val="ListBullet"/>
      </w:pPr>
      <w:r>
        <w:t>`batch_process(invoice_folder)` → Process multiple invoices + generate summary</w:t>
      </w:r>
    </w:p>
    <w:p w14:paraId="111681C9" w14:textId="77777777" w:rsidR="00F81830" w:rsidRDefault="00000000">
      <w:r>
        <w:t>Validation Logic:</w:t>
      </w:r>
    </w:p>
    <w:p w14:paraId="277DC407" w14:textId="77777777" w:rsidR="00F81830" w:rsidRDefault="00000000">
      <w:pPr>
        <w:pStyle w:val="ListNumber"/>
      </w:pPr>
      <w:r>
        <w:t>Check required fields (configuration from rules)</w:t>
      </w:r>
    </w:p>
    <w:p w14:paraId="1ED60960" w14:textId="77777777" w:rsidR="00F81830" w:rsidRDefault="00000000">
      <w:pPr>
        <w:pStyle w:val="ListNumber"/>
      </w:pPr>
      <w:r>
        <w:t>Validate payment terms match (±2 day tolerance)</w:t>
      </w:r>
    </w:p>
    <w:p w14:paraId="143270A2" w14:textId="77777777" w:rsidR="00F81830" w:rsidRDefault="00000000">
      <w:pPr>
        <w:pStyle w:val="ListNumber"/>
      </w:pPr>
      <w:r>
        <w:t>Check for overdue status</w:t>
      </w:r>
    </w:p>
    <w:p w14:paraId="6E17B8A3" w14:textId="77777777" w:rsidR="00F81830" w:rsidRDefault="00000000">
      <w:pPr>
        <w:pStyle w:val="ListNumber"/>
      </w:pPr>
      <w:r>
        <w:t>Apply late penalties if overdue</w:t>
      </w:r>
    </w:p>
    <w:p w14:paraId="3E5E4E05" w14:textId="0C57116C" w:rsidR="00F81830" w:rsidRDefault="00000000" w:rsidP="00033AC3">
      <w:pPr>
        <w:pStyle w:val="ListNumber"/>
      </w:pPr>
      <w:r>
        <w:t>Generate approval decision and audit trail</w:t>
      </w:r>
    </w:p>
    <w:p w14:paraId="42E3E5D7" w14:textId="77777777" w:rsidR="00F81830" w:rsidRDefault="00000000">
      <w:pPr>
        <w:pStyle w:val="Heading2"/>
      </w:pPr>
      <w:r>
        <w:t>FULL EXECUTION PIPELINE</w:t>
      </w:r>
    </w:p>
    <w:p w14:paraId="3BF542A5" w14:textId="77777777" w:rsidR="00F81830" w:rsidRDefault="00000000">
      <w:pPr>
        <w:pStyle w:val="Heading3"/>
      </w:pPr>
      <w:r>
        <w:t>Sequential Workflow</w:t>
      </w:r>
    </w:p>
    <w:p w14:paraId="4B0A901A" w14:textId="77777777" w:rsidR="00F81830" w:rsidRDefault="00000000">
      <w:r>
        <w:rPr>
          <w:rFonts w:ascii="Courier New" w:hAnsi="Courier New"/>
          <w:sz w:val="18"/>
        </w:rPr>
        <w:t>Step 1: Initialize Ollama Models</w:t>
      </w:r>
      <w:r>
        <w:rPr>
          <w:rFonts w:ascii="Courier New" w:hAnsi="Courier New"/>
          <w:sz w:val="18"/>
        </w:rPr>
        <w:br/>
        <w:t>├─ gemma3:270m (LLM for rule extraction)</w:t>
      </w:r>
      <w:r>
        <w:rPr>
          <w:rFonts w:ascii="Courier New" w:hAnsi="Courier New"/>
          <w:sz w:val="18"/>
        </w:rPr>
        <w:br/>
        <w:t>└─ nomic-embed-text (Embeddings for semantic search)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Step 2: Load Sample Contract</w:t>
      </w:r>
      <w:r>
        <w:rPr>
          <w:rFonts w:ascii="Courier New" w:hAnsi="Courier New"/>
          <w:sz w:val="18"/>
        </w:rPr>
        <w:br/>
        <w:t>├─ Parse PDF/DOCX text</w:t>
      </w:r>
      <w:r>
        <w:rPr>
          <w:rFonts w:ascii="Courier New" w:hAnsi="Courier New"/>
          <w:sz w:val="18"/>
        </w:rPr>
        <w:br/>
        <w:t>├─ Create FAISS vector store</w:t>
      </w:r>
      <w:r>
        <w:rPr>
          <w:rFonts w:ascii="Courier New" w:hAnsi="Courier New"/>
          <w:sz w:val="18"/>
        </w:rPr>
        <w:br/>
        <w:t>└─ Store in memory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Step 3: Extract Rules (RAG)</w:t>
      </w:r>
      <w:r>
        <w:rPr>
          <w:rFonts w:ascii="Courier New" w:hAnsi="Courier New"/>
          <w:sz w:val="18"/>
        </w:rPr>
        <w:br/>
        <w:t>├─ Question 1: Payment terms → LLM retrieves &amp; generates</w:t>
      </w:r>
      <w:r>
        <w:rPr>
          <w:rFonts w:ascii="Courier New" w:hAnsi="Courier New"/>
          <w:sz w:val="18"/>
        </w:rPr>
        <w:br/>
        <w:t>├─ Question 2: Approval process → LLM retrieves &amp; generates</w:t>
      </w:r>
      <w:r>
        <w:rPr>
          <w:rFonts w:ascii="Courier New" w:hAnsi="Courier New"/>
          <w:sz w:val="18"/>
        </w:rPr>
        <w:br/>
        <w:t>├─ Question 3: Late penalties → LLM retrieves &amp; generates</w:t>
      </w:r>
      <w:r>
        <w:rPr>
          <w:rFonts w:ascii="Courier New" w:hAnsi="Courier New"/>
          <w:sz w:val="18"/>
        </w:rPr>
        <w:br/>
        <w:t>├─ Question 4: Submission requirements → LLM retrieves &amp; generates</w:t>
      </w:r>
      <w:r>
        <w:rPr>
          <w:rFonts w:ascii="Courier New" w:hAnsi="Courier New"/>
          <w:sz w:val="18"/>
        </w:rPr>
        <w:br/>
        <w:t>└─ Save to extracted_rules.json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>Step 4: Load Extracted Rules</w:t>
      </w:r>
      <w:r>
        <w:rPr>
          <w:rFonts w:ascii="Courier New" w:hAnsi="Courier New"/>
          <w:sz w:val="18"/>
        </w:rPr>
        <w:br/>
        <w:t>├─ Parse JSON file</w:t>
      </w:r>
      <w:r>
        <w:rPr>
          <w:rFonts w:ascii="Courier New" w:hAnsi="Courier New"/>
          <w:sz w:val="18"/>
        </w:rPr>
        <w:br/>
        <w:t>├─ Extract payment_terms (Net days)</w:t>
      </w:r>
      <w:r>
        <w:rPr>
          <w:rFonts w:ascii="Courier New" w:hAnsi="Courier New"/>
          <w:sz w:val="18"/>
        </w:rPr>
        <w:br/>
        <w:t>└─ Initialize InvoiceProcessor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Step 5: Process Invoice(s)</w:t>
      </w:r>
      <w:r>
        <w:rPr>
          <w:rFonts w:ascii="Courier New" w:hAnsi="Courier New"/>
          <w:sz w:val="18"/>
        </w:rPr>
        <w:br/>
        <w:t>├─ Parse invoice (extract fields via regex)</w:t>
      </w:r>
      <w:r>
        <w:rPr>
          <w:rFonts w:ascii="Courier New" w:hAnsi="Courier New"/>
          <w:sz w:val="18"/>
        </w:rPr>
        <w:br/>
        <w:t>├─ Validate against rules:</w:t>
      </w:r>
      <w:r>
        <w:rPr>
          <w:rFonts w:ascii="Courier New" w:hAnsi="Courier New"/>
          <w:sz w:val="18"/>
        </w:rPr>
        <w:br/>
        <w:t>│  ├─ Check required fields</w:t>
      </w:r>
      <w:r>
        <w:rPr>
          <w:rFonts w:ascii="Courier New" w:hAnsi="Courier New"/>
          <w:sz w:val="18"/>
        </w:rPr>
        <w:br/>
        <w:t>│  ├─ Validate payment terms</w:t>
      </w:r>
      <w:r>
        <w:rPr>
          <w:rFonts w:ascii="Courier New" w:hAnsi="Courier New"/>
          <w:sz w:val="18"/>
        </w:rPr>
        <w:br/>
        <w:t>│  ├─ Check overdue status</w:t>
      </w:r>
      <w:r>
        <w:rPr>
          <w:rFonts w:ascii="Courier New" w:hAnsi="Courier New"/>
          <w:sz w:val="18"/>
        </w:rPr>
        <w:br/>
        <w:t>│  └─ Apply penalties</w:t>
      </w:r>
      <w:r>
        <w:rPr>
          <w:rFonts w:ascii="Courier New" w:hAnsi="Courier New"/>
          <w:sz w:val="18"/>
        </w:rPr>
        <w:br/>
        <w:t>├─ Determine status (APPROVED/FLAGGED/REJECTED)</w:t>
      </w:r>
      <w:r>
        <w:rPr>
          <w:rFonts w:ascii="Courier New" w:hAnsi="Courier New"/>
          <w:sz w:val="18"/>
        </w:rPr>
        <w:br/>
        <w:t>└─ Generate audit trail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Step 6: Batch Processing (Optional)</w:t>
      </w:r>
      <w:r>
        <w:rPr>
          <w:rFonts w:ascii="Courier New" w:hAnsi="Courier New"/>
          <w:sz w:val="18"/>
        </w:rPr>
        <w:br/>
        <w:t>├─ Process all invoices in folder</w:t>
      </w:r>
      <w:r>
        <w:rPr>
          <w:rFonts w:ascii="Courier New" w:hAnsi="Courier New"/>
          <w:sz w:val="18"/>
        </w:rPr>
        <w:br/>
        <w:t>├─ Generate summary statistics</w:t>
      </w:r>
      <w:r>
        <w:rPr>
          <w:rFonts w:ascii="Courier New" w:hAnsi="Courier New"/>
          <w:sz w:val="18"/>
        </w:rPr>
        <w:br/>
        <w:t>└─ Save results to JSON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Step 7: Generate Report</w:t>
      </w:r>
      <w:r>
        <w:rPr>
          <w:rFonts w:ascii="Courier New" w:hAnsi="Courier New"/>
          <w:sz w:val="18"/>
        </w:rPr>
        <w:br/>
        <w:t>├─ Calculate approval rates</w:t>
      </w:r>
      <w:r>
        <w:rPr>
          <w:rFonts w:ascii="Courier New" w:hAnsi="Courier New"/>
          <w:sz w:val="18"/>
        </w:rPr>
        <w:br/>
        <w:t>├─ List common issues</w:t>
      </w:r>
      <w:r>
        <w:rPr>
          <w:rFonts w:ascii="Courier New" w:hAnsi="Courier New"/>
          <w:sz w:val="18"/>
        </w:rPr>
        <w:br/>
        <w:t>├─ Recommend actions</w:t>
      </w:r>
      <w:r>
        <w:rPr>
          <w:rFonts w:ascii="Courier New" w:hAnsi="Courier New"/>
          <w:sz w:val="18"/>
        </w:rPr>
        <w:br/>
        <w:t>└─ Display metrics</w:t>
      </w:r>
    </w:p>
    <w:p w14:paraId="6F471F51" w14:textId="77777777" w:rsidR="00F81830" w:rsidRDefault="00000000">
      <w:r>
        <w:t>---</w:t>
      </w:r>
    </w:p>
    <w:p w14:paraId="16895985" w14:textId="77777777" w:rsidR="00F81830" w:rsidRDefault="00000000">
      <w:pPr>
        <w:pStyle w:val="Heading2"/>
      </w:pPr>
      <w:r>
        <w:t>KEY ALGORITHMS</w:t>
      </w:r>
    </w:p>
    <w:p w14:paraId="2E3BF6CB" w14:textId="77777777" w:rsidR="00F81830" w:rsidRDefault="00000000">
      <w:pPr>
        <w:pStyle w:val="Heading3"/>
      </w:pPr>
      <w:r>
        <w:t>1. Semantic Chunking (For RAG)</w:t>
      </w:r>
    </w:p>
    <w:p w14:paraId="4D779B6B" w14:textId="77777777" w:rsidR="00F81830" w:rsidRDefault="00000000">
      <w:r>
        <w:t>Goal: Split document into meaningful pieces that preserve context</w:t>
      </w:r>
    </w:p>
    <w:p w14:paraId="00923144" w14:textId="77777777" w:rsidR="00F81830" w:rsidRDefault="00000000">
      <w:r>
        <w:t>Algorithm:</w:t>
      </w:r>
    </w:p>
    <w:p w14:paraId="0378A592" w14:textId="77777777" w:rsidR="00F81830" w:rsidRDefault="00000000">
      <w:pPr>
        <w:pStyle w:val="ListBullet"/>
      </w:pPr>
      <w:r>
        <w:t>Recursive character splitter</w:t>
      </w:r>
    </w:p>
    <w:p w14:paraId="4674776E" w14:textId="77777777" w:rsidR="00F81830" w:rsidRDefault="00000000">
      <w:pPr>
        <w:pStyle w:val="ListBullet"/>
      </w:pPr>
      <w:r>
        <w:t>Try to split on semantically meaningful boundaries (periods, line breaks)</w:t>
      </w:r>
    </w:p>
    <w:p w14:paraId="7D168E70" w14:textId="77777777" w:rsidR="00F81830" w:rsidRDefault="00000000">
      <w:pPr>
        <w:pStyle w:val="ListBullet"/>
      </w:pPr>
      <w:r>
        <w:t>If chunk &gt; size limit, split recursively</w:t>
      </w:r>
    </w:p>
    <w:p w14:paraId="65634E41" w14:textId="77777777" w:rsidR="00F81830" w:rsidRDefault="00000000">
      <w:pPr>
        <w:pStyle w:val="ListBullet"/>
      </w:pPr>
      <w:r>
        <w:t>Maintain overlap to preserve context across chunks</w:t>
      </w:r>
    </w:p>
    <w:p w14:paraId="2DBDFF49" w14:textId="77777777" w:rsidR="00F81830" w:rsidRDefault="00000000">
      <w:r>
        <w:t>Why This Matters:</w:t>
      </w:r>
    </w:p>
    <w:p w14:paraId="6CF76E08" w14:textId="77777777" w:rsidR="00F81830" w:rsidRDefault="00000000">
      <w:pPr>
        <w:pStyle w:val="ListBullet"/>
      </w:pPr>
      <w:r>
        <w:t>Avoids splitting mid-sentence</w:t>
      </w:r>
    </w:p>
    <w:p w14:paraId="6B4512ED" w14:textId="77777777" w:rsidR="00F81830" w:rsidRDefault="00000000">
      <w:pPr>
        <w:pStyle w:val="ListBullet"/>
      </w:pPr>
      <w:r>
        <w:t>Preserves context for better retrieval</w:t>
      </w:r>
    </w:p>
    <w:p w14:paraId="53F40F33" w14:textId="77777777" w:rsidR="00F81830" w:rsidRDefault="00000000">
      <w:pPr>
        <w:pStyle w:val="ListBullet"/>
      </w:pPr>
      <w:r>
        <w:t>Overlap ensures related chunks are retrieved together</w:t>
      </w:r>
    </w:p>
    <w:p w14:paraId="54F7F02B" w14:textId="77777777" w:rsidR="00F81830" w:rsidRDefault="00000000">
      <w:pPr>
        <w:pStyle w:val="Heading3"/>
      </w:pPr>
      <w:r>
        <w:t>2. Semantic Search (FAISS)</w:t>
      </w:r>
    </w:p>
    <w:p w14:paraId="46C576E4" w14:textId="77777777" w:rsidR="00F81830" w:rsidRDefault="00000000">
      <w:r>
        <w:t>Goal: Find most relevant contract sections for a question</w:t>
      </w:r>
    </w:p>
    <w:p w14:paraId="206ED76E" w14:textId="77777777" w:rsidR="00F81830" w:rsidRDefault="00000000">
      <w:r>
        <w:t>Algorithm:</w:t>
      </w:r>
    </w:p>
    <w:p w14:paraId="574B5F31" w14:textId="77777777" w:rsidR="00F81830" w:rsidRDefault="00000000">
      <w:pPr>
        <w:pStyle w:val="ListNumber"/>
      </w:pPr>
      <w:r>
        <w:lastRenderedPageBreak/>
        <w:t>Convert question to embedding (same model as chunks)</w:t>
      </w:r>
    </w:p>
    <w:p w14:paraId="018FB88A" w14:textId="77777777" w:rsidR="00F81830" w:rsidRDefault="00000000">
      <w:pPr>
        <w:pStyle w:val="ListNumber"/>
      </w:pPr>
      <w:r>
        <w:t>Search FAISS index for nearest neighbors</w:t>
      </w:r>
    </w:p>
    <w:p w14:paraId="01A74287" w14:textId="77777777" w:rsidR="00F81830" w:rsidRDefault="00000000">
      <w:pPr>
        <w:pStyle w:val="ListNumber"/>
      </w:pPr>
      <w:r>
        <w:t>Return top-k most similar chunks</w:t>
      </w:r>
    </w:p>
    <w:p w14:paraId="08AFF7F5" w14:textId="77777777" w:rsidR="00F81830" w:rsidRDefault="00000000">
      <w:pPr>
        <w:pStyle w:val="ListNumber"/>
      </w:pPr>
      <w:r>
        <w:t>Measure similarity via vector distance (cosine similarity)</w:t>
      </w:r>
    </w:p>
    <w:p w14:paraId="61C838D8" w14:textId="77777777" w:rsidR="00F81830" w:rsidRDefault="00000000">
      <w:r>
        <w:t>Why This Matters:</w:t>
      </w:r>
    </w:p>
    <w:p w14:paraId="5939A8EE" w14:textId="77777777" w:rsidR="00F81830" w:rsidRDefault="00000000">
      <w:pPr>
        <w:pStyle w:val="ListBullet"/>
      </w:pPr>
      <w:r>
        <w:t>Finds relevant info even if wording is different</w:t>
      </w:r>
    </w:p>
    <w:p w14:paraId="141299DD" w14:textId="77777777" w:rsidR="00F81830" w:rsidRDefault="00000000">
      <w:pPr>
        <w:pStyle w:val="ListBullet"/>
      </w:pPr>
      <w:r>
        <w:t>Fast even for large documents</w:t>
      </w:r>
    </w:p>
    <w:p w14:paraId="28A5803D" w14:textId="77777777" w:rsidR="00F81830" w:rsidRDefault="00000000">
      <w:pPr>
        <w:pStyle w:val="ListBullet"/>
      </w:pPr>
      <w:r>
        <w:t>Reduces token count sent to LLM</w:t>
      </w:r>
    </w:p>
    <w:p w14:paraId="70356C8A" w14:textId="77777777" w:rsidR="00F81830" w:rsidRDefault="00000000">
      <w:pPr>
        <w:pStyle w:val="Heading3"/>
      </w:pPr>
      <w:r>
        <w:t>3. Date Extraction</w:t>
      </w:r>
    </w:p>
    <w:p w14:paraId="4C91D5CE" w14:textId="77777777" w:rsidR="00F81830" w:rsidRDefault="00000000">
      <w:r>
        <w:t>Goal: Extract dates in various formats</w:t>
      </w:r>
    </w:p>
    <w:p w14:paraId="11C41A6D" w14:textId="77777777" w:rsidR="00F81830" w:rsidRDefault="00000000">
      <w:r>
        <w:t>Algorithm:</w:t>
      </w:r>
    </w:p>
    <w:p w14:paraId="2B36923A" w14:textId="77777777" w:rsidR="00F81830" w:rsidRDefault="00000000">
      <w:pPr>
        <w:pStyle w:val="ListBullet"/>
      </w:pPr>
      <w:r>
        <w:t>Try multiple regex patterns for date formats</w:t>
      </w:r>
    </w:p>
    <w:p w14:paraId="6794919C" w14:textId="77777777" w:rsidR="00F81830" w:rsidRDefault="00000000">
      <w:pPr>
        <w:pStyle w:val="ListBullet"/>
      </w:pPr>
      <w:r>
        <w:t>For each match, try multiple datetime parse formats</w:t>
      </w:r>
    </w:p>
    <w:p w14:paraId="49A30602" w14:textId="77777777" w:rsidR="00F81830" w:rsidRDefault="00000000">
      <w:pPr>
        <w:pStyle w:val="ListBullet"/>
      </w:pPr>
      <w:r>
        <w:t>Return first successfully parsed date</w:t>
      </w:r>
    </w:p>
    <w:p w14:paraId="0E2A49A1" w14:textId="77777777" w:rsidR="00F81830" w:rsidRDefault="00000000">
      <w:pPr>
        <w:pStyle w:val="ListBullet"/>
      </w:pPr>
      <w:r>
        <w:t>Fallback: Return None if no valid date found</w:t>
      </w:r>
    </w:p>
    <w:p w14:paraId="0757633C" w14:textId="77777777" w:rsidR="00F81830" w:rsidRDefault="00000000">
      <w:r>
        <w:t>Supported Formats:</w:t>
      </w:r>
    </w:p>
    <w:p w14:paraId="3E869BAF" w14:textId="77777777" w:rsidR="00F81830" w:rsidRDefault="00000000">
      <w:pPr>
        <w:pStyle w:val="ListBullet"/>
      </w:pPr>
      <w:r>
        <w:t>%m/%d/%Y (12/31/2025)</w:t>
      </w:r>
    </w:p>
    <w:p w14:paraId="4D0F6CD4" w14:textId="77777777" w:rsidR="00F81830" w:rsidRDefault="00000000">
      <w:pPr>
        <w:pStyle w:val="ListBullet"/>
      </w:pPr>
      <w:r>
        <w:t>%d/%m/%Y (31/12/2025)</w:t>
      </w:r>
    </w:p>
    <w:p w14:paraId="63CEDC34" w14:textId="77777777" w:rsidR="00F81830" w:rsidRDefault="00000000">
      <w:pPr>
        <w:pStyle w:val="ListBullet"/>
      </w:pPr>
      <w:r>
        <w:t>%m-%d-%Y (12-31-2025)</w:t>
      </w:r>
    </w:p>
    <w:p w14:paraId="11E292E8" w14:textId="77777777" w:rsidR="00F81830" w:rsidRDefault="00000000">
      <w:pPr>
        <w:pStyle w:val="ListBullet"/>
      </w:pPr>
      <w:r>
        <w:t>%d-%m-%Y (31-12-2025)</w:t>
      </w:r>
    </w:p>
    <w:p w14:paraId="3C2A83DB" w14:textId="77777777" w:rsidR="00F81830" w:rsidRDefault="00000000">
      <w:pPr>
        <w:pStyle w:val="ListBullet"/>
      </w:pPr>
      <w:r>
        <w:t>And 2-digit year variants</w:t>
      </w:r>
    </w:p>
    <w:p w14:paraId="46113D87" w14:textId="77777777" w:rsidR="00F81830" w:rsidRDefault="00000000">
      <w:pPr>
        <w:pStyle w:val="Heading3"/>
      </w:pPr>
      <w:r>
        <w:t>4. Vendor Name Extraction</w:t>
      </w:r>
    </w:p>
    <w:p w14:paraId="1E723D23" w14:textId="77777777" w:rsidR="00F81830" w:rsidRDefault="00000000">
      <w:r>
        <w:t>Goal: Extract company name from invoice</w:t>
      </w:r>
    </w:p>
    <w:p w14:paraId="1FA01A12" w14:textId="77777777" w:rsidR="00F81830" w:rsidRDefault="00000000">
      <w:r>
        <w:t>Algorithm:</w:t>
      </w:r>
    </w:p>
    <w:p w14:paraId="5C14DA69" w14:textId="77777777" w:rsidR="00F81830" w:rsidRDefault="00000000">
      <w:pPr>
        <w:pStyle w:val="ListBullet"/>
      </w:pPr>
      <w:r>
        <w:t>Try 4 different regex patterns in order</w:t>
      </w:r>
    </w:p>
    <w:p w14:paraId="270BDEFD" w14:textId="77777777" w:rsidR="00F81830" w:rsidRDefault="00000000">
      <w:pPr>
        <w:pStyle w:val="ListBullet"/>
      </w:pPr>
      <w:r>
        <w:t>For each match:</w:t>
      </w:r>
    </w:p>
    <w:p w14:paraId="0D765885" w14:textId="77777777" w:rsidR="00F81830" w:rsidRDefault="00000000">
      <w:r>
        <w:t xml:space="preserve">  - Clean up text (remove keywords that might follow)</w:t>
      </w:r>
    </w:p>
    <w:p w14:paraId="102E9A2C" w14:textId="77777777" w:rsidR="00F81830" w:rsidRDefault="00000000">
      <w:r>
        <w:t xml:space="preserve">  - Validate (length &gt; 3, doesn't start with "invoice")</w:t>
      </w:r>
    </w:p>
    <w:p w14:paraId="66DD31C5" w14:textId="77777777" w:rsidR="00F81830" w:rsidRDefault="00000000">
      <w:r>
        <w:t xml:space="preserve">  - If valid, return; otherwise try next pattern</w:t>
      </w:r>
    </w:p>
    <w:p w14:paraId="4ECB3DB7" w14:textId="77777777" w:rsidR="00F81830" w:rsidRDefault="00000000">
      <w:r>
        <w:t>Why Multiple Patterns:</w:t>
      </w:r>
    </w:p>
    <w:p w14:paraId="660B6594" w14:textId="77777777" w:rsidR="00F81830" w:rsidRDefault="00000000">
      <w:pPr>
        <w:pStyle w:val="ListBullet"/>
      </w:pPr>
      <w:r>
        <w:t>Invoices format vendor info differently</w:t>
      </w:r>
    </w:p>
    <w:p w14:paraId="5E44BF46" w14:textId="77777777" w:rsidR="00F81830" w:rsidRDefault="00000000">
      <w:pPr>
        <w:pStyle w:val="ListBullet"/>
      </w:pPr>
      <w:r>
        <w:t>Pattern 1: Header after "INVOICE" line</w:t>
      </w:r>
    </w:p>
    <w:p w14:paraId="0E6AB879" w14:textId="77777777" w:rsidR="00F81830" w:rsidRDefault="00000000">
      <w:pPr>
        <w:pStyle w:val="ListBullet"/>
      </w:pPr>
      <w:r>
        <w:lastRenderedPageBreak/>
        <w:t>Pattern 2: After "From:" keyword</w:t>
      </w:r>
    </w:p>
    <w:p w14:paraId="2F33BDD8" w14:textId="77777777" w:rsidR="00F81830" w:rsidRDefault="00000000">
      <w:pPr>
        <w:pStyle w:val="ListBullet"/>
      </w:pPr>
      <w:r>
        <w:t>Pattern 3: Company type indicators (Inc., LLC, etc.)</w:t>
      </w:r>
    </w:p>
    <w:p w14:paraId="6F06D0AC" w14:textId="77777777" w:rsidR="00F81830" w:rsidRDefault="00000000">
      <w:pPr>
        <w:pStyle w:val="ListBullet"/>
      </w:pPr>
      <w:r>
        <w:t>Pattern 4: Generic position after header</w:t>
      </w:r>
    </w:p>
    <w:p w14:paraId="73804214" w14:textId="77777777" w:rsidR="00F81830" w:rsidRDefault="00000000">
      <w:pPr>
        <w:pStyle w:val="Heading3"/>
      </w:pPr>
      <w:r>
        <w:t>5. Amount Extraction</w:t>
      </w:r>
    </w:p>
    <w:p w14:paraId="1A73F32D" w14:textId="77777777" w:rsidR="00F81830" w:rsidRDefault="00000000">
      <w:r>
        <w:t>Goal: Find total amount in invoice</w:t>
      </w:r>
    </w:p>
    <w:p w14:paraId="6D44CD34" w14:textId="77777777" w:rsidR="00F81830" w:rsidRDefault="00000000">
      <w:r>
        <w:t>Algorithm:</w:t>
      </w:r>
    </w:p>
    <w:p w14:paraId="03812527" w14:textId="77777777" w:rsidR="00F81830" w:rsidRDefault="00000000">
      <w:pPr>
        <w:pStyle w:val="ListBullet"/>
      </w:pPr>
      <w:r>
        <w:t>Try 2 regex patterns:</w:t>
      </w:r>
    </w:p>
    <w:p w14:paraId="0C7AF3CE" w14:textId="77777777" w:rsidR="00F81830" w:rsidRDefault="00000000">
      <w:r>
        <w:t xml:space="preserve">  - Pattern 1: "Total amount due: $X"</w:t>
      </w:r>
    </w:p>
    <w:p w14:paraId="63E7E6DF" w14:textId="77777777" w:rsidR="00F81830" w:rsidRDefault="00000000">
      <w:r>
        <w:t xml:space="preserve">  - Pattern 2: Last dollar amount in document</w:t>
      </w:r>
    </w:p>
    <w:p w14:paraId="5290EC53" w14:textId="77777777" w:rsidR="00F81830" w:rsidRDefault="00000000">
      <w:pPr>
        <w:pStyle w:val="ListBullet"/>
      </w:pPr>
      <w:r>
        <w:t>For each match:</w:t>
      </w:r>
    </w:p>
    <w:p w14:paraId="1CC71AE6" w14:textId="77777777" w:rsidR="00F81830" w:rsidRDefault="00000000">
      <w:r>
        <w:t xml:space="preserve">  - Remove commas from amount string</w:t>
      </w:r>
    </w:p>
    <w:p w14:paraId="1D5FAEDE" w14:textId="77777777" w:rsidR="00F81830" w:rsidRDefault="00000000">
      <w:r>
        <w:t xml:space="preserve">  - Parse as float</w:t>
      </w:r>
    </w:p>
    <w:p w14:paraId="7AC42ECC" w14:textId="77777777" w:rsidR="00F81830" w:rsidRDefault="00000000">
      <w:r>
        <w:t xml:space="preserve">  - Return if successful</w:t>
      </w:r>
    </w:p>
    <w:p w14:paraId="53443222" w14:textId="77777777" w:rsidR="00F81830" w:rsidRDefault="00000000">
      <w:pPr>
        <w:pStyle w:val="Heading3"/>
      </w:pPr>
      <w:r>
        <w:t>6. Rule Application Logic</w:t>
      </w:r>
    </w:p>
    <w:p w14:paraId="7A441D16" w14:textId="77777777" w:rsidR="00F81830" w:rsidRDefault="00000000">
      <w:r>
        <w:t>Goal: Validate invoice and determine approval</w:t>
      </w:r>
    </w:p>
    <w:p w14:paraId="221CD3EC" w14:textId="77777777" w:rsidR="00F81830" w:rsidRDefault="00000000">
      <w:r>
        <w:t>Algorithm:</w:t>
      </w:r>
    </w:p>
    <w:p w14:paraId="46FAD309" w14:textId="77777777" w:rsidR="00F81830" w:rsidRDefault="00000000">
      <w:r>
        <w:rPr>
          <w:rFonts w:ascii="Courier New" w:hAnsi="Courier New"/>
          <w:sz w:val="18"/>
        </w:rPr>
        <w:t>issues = []</w:t>
      </w:r>
      <w:r>
        <w:rPr>
          <w:rFonts w:ascii="Courier New" w:hAnsi="Courier New"/>
          <w:sz w:val="18"/>
        </w:rPr>
        <w:br/>
        <w:t>warnings = []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// Check required fields</w:t>
      </w:r>
      <w:r>
        <w:rPr>
          <w:rFonts w:ascii="Courier New" w:hAnsi="Courier New"/>
          <w:sz w:val="18"/>
        </w:rPr>
        <w:br/>
        <w:t>for field in required_fields:</w:t>
      </w:r>
      <w:r>
        <w:rPr>
          <w:rFonts w:ascii="Courier New" w:hAnsi="Courier New"/>
          <w:sz w:val="18"/>
        </w:rPr>
        <w:br/>
        <w:t xml:space="preserve">    if not invoice_data[field]:</w:t>
      </w:r>
      <w:r>
        <w:rPr>
          <w:rFonts w:ascii="Courier New" w:hAnsi="Courier New"/>
          <w:sz w:val="18"/>
        </w:rPr>
        <w:br/>
        <w:t xml:space="preserve">        issues.append(f"Missing {field}")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// Check payment terms</w:t>
      </w:r>
      <w:r>
        <w:rPr>
          <w:rFonts w:ascii="Courier New" w:hAnsi="Courier New"/>
          <w:sz w:val="18"/>
        </w:rPr>
        <w:br/>
        <w:t>if payment_terms and invoice_date and due_date:</w:t>
      </w:r>
      <w:r>
        <w:rPr>
          <w:rFonts w:ascii="Courier New" w:hAnsi="Courier New"/>
          <w:sz w:val="18"/>
        </w:rPr>
        <w:br/>
        <w:t xml:space="preserve">    expected_due = invoice_date + payment_terms days</w:t>
      </w:r>
      <w:r>
        <w:rPr>
          <w:rFonts w:ascii="Courier New" w:hAnsi="Courier New"/>
          <w:sz w:val="18"/>
        </w:rPr>
        <w:br/>
        <w:t xml:space="preserve">    if abs(actual_due - expected_due) &gt; 2 days:</w:t>
      </w:r>
      <w:r>
        <w:rPr>
          <w:rFonts w:ascii="Courier New" w:hAnsi="Courier New"/>
          <w:sz w:val="18"/>
        </w:rPr>
        <w:br/>
        <w:t xml:space="preserve">        issues.append(f"Due date mismatch")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// Check overdue</w:t>
      </w:r>
      <w:r>
        <w:rPr>
          <w:rFonts w:ascii="Courier New" w:hAnsi="Courier New"/>
          <w:sz w:val="18"/>
        </w:rPr>
        <w:br/>
        <w:t>if due_date &lt; today:</w:t>
      </w:r>
      <w:r>
        <w:rPr>
          <w:rFonts w:ascii="Courier New" w:hAnsi="Courier New"/>
          <w:sz w:val="18"/>
        </w:rPr>
        <w:br/>
        <w:t xml:space="preserve">    days_overdue = today - due_date</w:t>
      </w:r>
      <w:r>
        <w:rPr>
          <w:rFonts w:ascii="Courier New" w:hAnsi="Courier New"/>
          <w:sz w:val="18"/>
        </w:rPr>
        <w:br/>
        <w:t xml:space="preserve">    warnings.append(f"Overdue by {days_overdue} days")</w:t>
      </w:r>
      <w:r>
        <w:rPr>
          <w:rFonts w:ascii="Courier New" w:hAnsi="Courier New"/>
          <w:sz w:val="18"/>
        </w:rPr>
        <w:br/>
        <w:t xml:space="preserve">    if late_penalty_exists:</w:t>
      </w:r>
      <w:r>
        <w:rPr>
          <w:rFonts w:ascii="Courier New" w:hAnsi="Courier New"/>
          <w:sz w:val="18"/>
        </w:rPr>
        <w:br/>
        <w:t xml:space="preserve">        warnings.append(f"Penalty applies: {penalty_text}")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// Status decision</w:t>
      </w:r>
      <w:r>
        <w:rPr>
          <w:rFonts w:ascii="Courier New" w:hAnsi="Courier New"/>
          <w:sz w:val="18"/>
        </w:rPr>
        <w:br/>
        <w:t>if issues:</w:t>
      </w:r>
      <w:r>
        <w:rPr>
          <w:rFonts w:ascii="Courier New" w:hAnsi="Courier New"/>
          <w:sz w:val="18"/>
        </w:rPr>
        <w:br/>
        <w:t xml:space="preserve">    status = REJECTED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>elif warnings:</w:t>
      </w:r>
      <w:r>
        <w:rPr>
          <w:rFonts w:ascii="Courier New" w:hAnsi="Courier New"/>
          <w:sz w:val="18"/>
        </w:rPr>
        <w:br/>
        <w:t xml:space="preserve">    status = FLAGGED</w:t>
      </w:r>
      <w:r>
        <w:rPr>
          <w:rFonts w:ascii="Courier New" w:hAnsi="Courier New"/>
          <w:sz w:val="18"/>
        </w:rPr>
        <w:br/>
        <w:t>else:</w:t>
      </w:r>
      <w:r>
        <w:rPr>
          <w:rFonts w:ascii="Courier New" w:hAnsi="Courier New"/>
          <w:sz w:val="18"/>
        </w:rPr>
        <w:br/>
        <w:t xml:space="preserve">    status = APPROVED</w:t>
      </w:r>
    </w:p>
    <w:p w14:paraId="1F7ED2FE" w14:textId="77777777" w:rsidR="00F81830" w:rsidRDefault="00000000">
      <w:r>
        <w:t>---</w:t>
      </w:r>
    </w:p>
    <w:p w14:paraId="5F712221" w14:textId="77777777" w:rsidR="00F81830" w:rsidRDefault="00000000">
      <w:pPr>
        <w:pStyle w:val="Heading2"/>
      </w:pPr>
      <w:r>
        <w:t>DATA FLOW DIAGRAM</w:t>
      </w:r>
    </w:p>
    <w:p w14:paraId="12372D40" w14:textId="50FD0AF6" w:rsidR="00F81830" w:rsidRDefault="00000000"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      INPUT: Contract Document                  │</w:t>
      </w:r>
      <w:r>
        <w:rPr>
          <w:rFonts w:ascii="Courier New" w:hAnsi="Courier New"/>
          <w:sz w:val="18"/>
        </w:rPr>
        <w:br/>
        <w:t>│                    (PDF, DOCX, Scanned)                     │</w:t>
      </w:r>
      <w:r>
        <w:rPr>
          <w:rFonts w:ascii="Courier New" w:hAnsi="Courier New"/>
          <w:sz w:val="18"/>
        </w:rPr>
        <w:br/>
        <w:t>└─────────────┬───────────────────────────────────────────────┘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│</w:t>
      </w:r>
      <w:r>
        <w:rPr>
          <w:rFonts w:ascii="Courier New" w:hAnsi="Courier New"/>
          <w:sz w:val="18"/>
        </w:rPr>
        <w:br/>
        <w:t xml:space="preserve">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      DOCUMENT PARSING                          │</w:t>
      </w:r>
      <w:r>
        <w:rPr>
          <w:rFonts w:ascii="Courier New" w:hAnsi="Courier New"/>
          <w:sz w:val="18"/>
        </w:rPr>
        <w:br/>
        <w:t>│  - PDF/DOCX text extraction                                 │</w:t>
      </w:r>
      <w:r>
        <w:rPr>
          <w:rFonts w:ascii="Courier New" w:hAnsi="Courier New"/>
          <w:sz w:val="18"/>
        </w:rPr>
        <w:br/>
        <w:t>│  - OCR for scanned pages (pytesseract)                      │</w:t>
      </w:r>
      <w:r>
        <w:rPr>
          <w:rFonts w:ascii="Courier New" w:hAnsi="Courier New"/>
          <w:sz w:val="18"/>
        </w:rPr>
        <w:br/>
        <w:t>│  - Image enhancement (contrast, sharpness)                  │</w:t>
      </w:r>
      <w:r>
        <w:rPr>
          <w:rFonts w:ascii="Courier New" w:hAnsi="Courier New"/>
          <w:sz w:val="18"/>
        </w:rPr>
        <w:br/>
        <w:t>└─────────────┬───────────────────────────────────────────────┘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│</w:t>
      </w:r>
      <w:r>
        <w:rPr>
          <w:rFonts w:ascii="Courier New" w:hAnsi="Courier New"/>
          <w:sz w:val="18"/>
        </w:rPr>
        <w:br/>
        <w:t xml:space="preserve">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      SEMANTIC CHUNKING                         │</w:t>
      </w:r>
      <w:r>
        <w:rPr>
          <w:rFonts w:ascii="Courier New" w:hAnsi="Courier New"/>
          <w:sz w:val="18"/>
        </w:rPr>
        <w:br/>
        <w:t>│  - Split into 800-char chunks with 200-char overlap         │</w:t>
      </w:r>
      <w:r>
        <w:rPr>
          <w:rFonts w:ascii="Courier New" w:hAnsi="Courier New"/>
          <w:sz w:val="18"/>
        </w:rPr>
        <w:br/>
        <w:t>│  - Preserve context across chunks                           │</w:t>
      </w:r>
      <w:r>
        <w:rPr>
          <w:rFonts w:ascii="Courier New" w:hAnsi="Courier New"/>
          <w:sz w:val="18"/>
        </w:rPr>
        <w:br/>
        <w:t>└─────────────┬───────────────────────────────────────────────┘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│</w:t>
      </w:r>
      <w:r>
        <w:rPr>
          <w:rFonts w:ascii="Courier New" w:hAnsi="Courier New"/>
          <w:sz w:val="18"/>
        </w:rPr>
        <w:br/>
        <w:t xml:space="preserve">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      VECTOR INDEXING (FAISS)                   │</w:t>
      </w:r>
      <w:r>
        <w:rPr>
          <w:rFonts w:ascii="Courier New" w:hAnsi="Courier New"/>
          <w:sz w:val="18"/>
        </w:rPr>
        <w:br/>
        <w:t>│  - Embed chunks: nomic-embed-text model                     │</w:t>
      </w:r>
      <w:r>
        <w:rPr>
          <w:rFonts w:ascii="Courier New" w:hAnsi="Courier New"/>
          <w:sz w:val="18"/>
        </w:rPr>
        <w:br/>
        <w:t>│  - Create semantic search index                             │</w:t>
      </w:r>
      <w:r>
        <w:rPr>
          <w:rFonts w:ascii="Courier New" w:hAnsi="Courier New"/>
          <w:sz w:val="18"/>
        </w:rPr>
        <w:br/>
        <w:t>└─────────────┬───────────────────────────────────────────────┘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│</w:t>
      </w:r>
      <w:r>
        <w:rPr>
          <w:rFonts w:ascii="Courier New" w:hAnsi="Courier New"/>
          <w:sz w:val="18"/>
        </w:rPr>
        <w:br/>
        <w:t xml:space="preserve">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      RAG EXTRACTION CHAIN                      │</w:t>
      </w:r>
      <w:r>
        <w:rPr>
          <w:rFonts w:ascii="Courier New" w:hAnsi="Courier New"/>
          <w:sz w:val="18"/>
        </w:rPr>
        <w:br/>
        <w:t>│  Questions:                                                 │</w:t>
      </w:r>
      <w:r>
        <w:rPr>
          <w:rFonts w:ascii="Courier New" w:hAnsi="Courier New"/>
          <w:sz w:val="18"/>
        </w:rPr>
        <w:br/>
        <w:t>│  1. Payment terms?                                          │</w:t>
      </w:r>
      <w:r>
        <w:rPr>
          <w:rFonts w:ascii="Courier New" w:hAnsi="Courier New"/>
          <w:sz w:val="18"/>
        </w:rPr>
        <w:br/>
        <w:t>│  2. Approval process?                                       │</w:t>
      </w:r>
      <w:r>
        <w:rPr>
          <w:rFonts w:ascii="Courier New" w:hAnsi="Courier New"/>
          <w:sz w:val="18"/>
        </w:rPr>
        <w:br/>
        <w:t>│  3. Late penalties?                                         │</w:t>
      </w:r>
      <w:r>
        <w:rPr>
          <w:rFonts w:ascii="Courier New" w:hAnsi="Courier New"/>
          <w:sz w:val="18"/>
        </w:rPr>
        <w:br/>
        <w:t>│  4. Submission requirements?                                │</w:t>
      </w:r>
      <w:r>
        <w:rPr>
          <w:rFonts w:ascii="Courier New" w:hAnsi="Courier New"/>
          <w:sz w:val="18"/>
        </w:rPr>
        <w:br/>
        <w:t>│                                                             │</w:t>
      </w:r>
      <w:r>
        <w:rPr>
          <w:rFonts w:ascii="Courier New" w:hAnsi="Courier New"/>
          <w:sz w:val="18"/>
        </w:rPr>
        <w:br/>
        <w:t>│  For each Q:                                                │</w:t>
      </w:r>
      <w:r>
        <w:rPr>
          <w:rFonts w:ascii="Courier New" w:hAnsi="Courier New"/>
          <w:sz w:val="18"/>
        </w:rPr>
        <w:br/>
        <w:t>│  ├─ Retrieve top-3 relevant chunks (semantic search)        │</w:t>
      </w:r>
      <w:r>
        <w:rPr>
          <w:rFonts w:ascii="Courier New" w:hAnsi="Courier New"/>
          <w:sz w:val="18"/>
        </w:rPr>
        <w:br/>
        <w:t>│  ├─ Send to LLM (gemma3:270m)                               │</w:t>
      </w:r>
      <w:r>
        <w:rPr>
          <w:rFonts w:ascii="Courier New" w:hAnsi="Courier New"/>
          <w:sz w:val="18"/>
        </w:rPr>
        <w:br/>
        <w:t>│  ├─ LLM generates answer based on context                   │</w:t>
      </w:r>
      <w:r>
        <w:rPr>
          <w:rFonts w:ascii="Courier New" w:hAnsi="Courier New"/>
          <w:sz w:val="18"/>
        </w:rPr>
        <w:br/>
        <w:t>│  └─ Validate answer (substantive content)                   │</w:t>
      </w:r>
      <w:r>
        <w:rPr>
          <w:rFonts w:ascii="Courier New" w:hAnsi="Courier New"/>
          <w:sz w:val="18"/>
        </w:rPr>
        <w:br/>
        <w:t>└─────────────┬───────────────────────────────────────────────┘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│</w:t>
      </w:r>
      <w:r>
        <w:rPr>
          <w:rFonts w:ascii="Courier New" w:hAnsi="Courier New"/>
          <w:sz w:val="18"/>
        </w:rPr>
        <w:br/>
        <w:t xml:space="preserve">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 RULE REFINEMENT &amp; STRUCTURING                  │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>│  - Map raw answers to rule types                            │</w:t>
      </w:r>
      <w:r>
        <w:rPr>
          <w:rFonts w:ascii="Courier New" w:hAnsi="Courier New"/>
          <w:sz w:val="18"/>
        </w:rPr>
        <w:br/>
        <w:t>│  - Add priority and confidence scores                       │</w:t>
      </w:r>
      <w:r>
        <w:rPr>
          <w:rFonts w:ascii="Courier New" w:hAnsi="Courier New"/>
          <w:sz w:val="18"/>
        </w:rPr>
        <w:br/>
        <w:t xml:space="preserve">│  - Export as </w:t>
      </w:r>
      <w:proofErr w:type="spellStart"/>
      <w:r>
        <w:rPr>
          <w:rFonts w:ascii="Courier New" w:hAnsi="Courier New"/>
          <w:sz w:val="18"/>
        </w:rPr>
        <w:t>extracted_rules.json</w:t>
      </w:r>
      <w:proofErr w:type="spellEnd"/>
      <w:r>
        <w:rPr>
          <w:rFonts w:ascii="Courier New" w:hAnsi="Courier New"/>
          <w:sz w:val="18"/>
        </w:rPr>
        <w:t xml:space="preserve">                           │</w:t>
      </w:r>
      <w:r>
        <w:rPr>
          <w:rFonts w:ascii="Courier New" w:hAnsi="Courier New"/>
          <w:sz w:val="18"/>
        </w:rPr>
        <w:br/>
        <w:t>└─────────────┬───────────────────────────────────────────────┘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│</w:t>
      </w:r>
      <w:r>
        <w:rPr>
          <w:rFonts w:ascii="Courier New" w:hAnsi="Courier New"/>
          <w:sz w:val="18"/>
        </w:rPr>
        <w:br/>
        <w:t xml:space="preserve">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INPUT: Invoice(s) + Extracted Rules                   │</w:t>
      </w:r>
      <w:r>
        <w:rPr>
          <w:rFonts w:ascii="Courier New" w:hAnsi="Courier New"/>
          <w:sz w:val="18"/>
        </w:rPr>
        <w:br/>
        <w:t xml:space="preserve">│          (PDF, DOCX, PNG, JPG, TIFF, BMP)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│</w:t>
      </w:r>
      <w:r>
        <w:rPr>
          <w:rFonts w:ascii="Courier New" w:hAnsi="Courier New"/>
          <w:sz w:val="18"/>
        </w:rPr>
        <w:br/>
        <w:t>└─────────────┬────────────────────────────────────────────</w:t>
      </w:r>
      <w:r w:rsidR="00EF6E57">
        <w:rPr>
          <w:rFonts w:ascii="Courier New" w:hAnsi="Courier New"/>
          <w:sz w:val="18"/>
        </w:rPr>
        <w:t>───</w:t>
      </w:r>
      <w:r>
        <w:rPr>
          <w:rFonts w:ascii="Courier New" w:hAnsi="Courier New"/>
          <w:sz w:val="18"/>
        </w:rPr>
        <w:t>─┘</w:t>
      </w:r>
      <w:r>
        <w:rPr>
          <w:rFonts w:ascii="Courier New" w:hAnsi="Courier New"/>
          <w:sz w:val="18"/>
        </w:rPr>
        <w:br/>
        <w:t xml:space="preserve">              │</w:t>
      </w:r>
      <w:r>
        <w:rPr>
          <w:rFonts w:ascii="Courier New" w:hAnsi="Courier New"/>
          <w:sz w:val="18"/>
        </w:rPr>
        <w:br/>
        <w:t xml:space="preserve">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 INVOICE PARSING                                 │</w:t>
      </w:r>
      <w:r>
        <w:rPr>
          <w:rFonts w:ascii="Courier New" w:hAnsi="Courier New"/>
          <w:sz w:val="18"/>
        </w:rPr>
        <w:br/>
        <w:t xml:space="preserve">│  - Extract text (PDF/OCR for images)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 │</w:t>
      </w:r>
      <w:r>
        <w:rPr>
          <w:rFonts w:ascii="Courier New" w:hAnsi="Courier New"/>
          <w:sz w:val="18"/>
        </w:rPr>
        <w:br/>
        <w:t xml:space="preserve">│  - Apply regex patterns to find: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│</w:t>
      </w:r>
      <w:r>
        <w:rPr>
          <w:rFonts w:ascii="Courier New" w:hAnsi="Courier New"/>
          <w:sz w:val="18"/>
        </w:rPr>
        <w:br/>
        <w:t xml:space="preserve">│    • Invoice number      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│</w:t>
      </w:r>
      <w:r>
        <w:rPr>
          <w:rFonts w:ascii="Courier New" w:hAnsi="Courier New"/>
          <w:sz w:val="18"/>
        </w:rPr>
        <w:br/>
        <w:t xml:space="preserve">│    • PO number            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│</w:t>
      </w:r>
      <w:r>
        <w:rPr>
          <w:rFonts w:ascii="Courier New" w:hAnsi="Courier New"/>
          <w:sz w:val="18"/>
        </w:rPr>
        <w:br/>
        <w:t xml:space="preserve">│    • Invoice date          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│</w:t>
      </w:r>
      <w:r>
        <w:rPr>
          <w:rFonts w:ascii="Courier New" w:hAnsi="Courier New"/>
          <w:sz w:val="18"/>
        </w:rPr>
        <w:br/>
        <w:t xml:space="preserve">│    • Due date               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│</w:t>
      </w:r>
      <w:r>
        <w:rPr>
          <w:rFonts w:ascii="Courier New" w:hAnsi="Courier New"/>
          <w:sz w:val="18"/>
        </w:rPr>
        <w:br/>
        <w:t xml:space="preserve">│    • Total amount            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│</w:t>
      </w:r>
      <w:r>
        <w:rPr>
          <w:rFonts w:ascii="Courier New" w:hAnsi="Courier New"/>
          <w:sz w:val="18"/>
        </w:rPr>
        <w:br/>
        <w:t xml:space="preserve">│    • Vendor name              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│</w:t>
      </w:r>
      <w:r>
        <w:rPr>
          <w:rFonts w:ascii="Courier New" w:hAnsi="Courier New"/>
          <w:sz w:val="18"/>
        </w:rPr>
        <w:br/>
        <w:t>└─────────────┬──────────────────────────────────────────</w:t>
      </w:r>
      <w:r w:rsidR="00EF6E57">
        <w:rPr>
          <w:rFonts w:ascii="Courier New" w:hAnsi="Courier New"/>
          <w:sz w:val="18"/>
        </w:rPr>
        <w:t>───</w:t>
      </w:r>
      <w:r>
        <w:rPr>
          <w:rFonts w:ascii="Courier New" w:hAnsi="Courier New"/>
          <w:sz w:val="18"/>
        </w:rPr>
        <w:t>───┘</w:t>
      </w:r>
      <w:r>
        <w:rPr>
          <w:rFonts w:ascii="Courier New" w:hAnsi="Courier New"/>
          <w:sz w:val="18"/>
        </w:rPr>
        <w:br/>
        <w:t xml:space="preserve">              │</w:t>
      </w:r>
      <w:r>
        <w:rPr>
          <w:rFonts w:ascii="Courier New" w:hAnsi="Courier New"/>
          <w:sz w:val="18"/>
        </w:rPr>
        <w:br/>
        <w:t xml:space="preserve">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 RULE-BASED VALIDATION                           │</w:t>
      </w:r>
      <w:r>
        <w:rPr>
          <w:rFonts w:ascii="Courier New" w:hAnsi="Courier New"/>
          <w:sz w:val="18"/>
        </w:rPr>
        <w:br/>
        <w:t xml:space="preserve">│  1. Check required fields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 │</w:t>
      </w:r>
      <w:r>
        <w:rPr>
          <w:rFonts w:ascii="Courier New" w:hAnsi="Courier New"/>
          <w:sz w:val="18"/>
        </w:rPr>
        <w:br/>
        <w:t>│  2. Validate payment terms (±</w:t>
      </w:r>
      <w:proofErr w:type="gramStart"/>
      <w:r>
        <w:rPr>
          <w:rFonts w:ascii="Courier New" w:hAnsi="Courier New"/>
          <w:sz w:val="18"/>
        </w:rPr>
        <w:t>2 day</w:t>
      </w:r>
      <w:proofErr w:type="gramEnd"/>
      <w:r>
        <w:rPr>
          <w:rFonts w:ascii="Courier New" w:hAnsi="Courier New"/>
          <w:sz w:val="18"/>
        </w:rPr>
        <w:t xml:space="preserve"> tolerance)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  │</w:t>
      </w:r>
      <w:r>
        <w:rPr>
          <w:rFonts w:ascii="Courier New" w:hAnsi="Courier New"/>
          <w:sz w:val="18"/>
        </w:rPr>
        <w:br/>
        <w:t xml:space="preserve">│  3. Check overdue status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   │</w:t>
      </w:r>
      <w:r>
        <w:rPr>
          <w:rFonts w:ascii="Courier New" w:hAnsi="Courier New"/>
          <w:sz w:val="18"/>
        </w:rPr>
        <w:br/>
        <w:t xml:space="preserve">│  4. Apply penalties if applicable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    │</w:t>
      </w:r>
      <w:r>
        <w:rPr>
          <w:rFonts w:ascii="Courier New" w:hAnsi="Courier New"/>
          <w:sz w:val="18"/>
        </w:rPr>
        <w:br/>
        <w:t>└─────────────┬─────────────────────────────────</w:t>
      </w:r>
      <w:r w:rsidR="00EF6E57">
        <w:rPr>
          <w:rFonts w:ascii="Courier New" w:hAnsi="Courier New"/>
          <w:sz w:val="18"/>
        </w:rPr>
        <w:t>────</w:t>
      </w:r>
      <w:r>
        <w:rPr>
          <w:rFonts w:ascii="Courier New" w:hAnsi="Courier New"/>
          <w:sz w:val="18"/>
        </w:rPr>
        <w:t>───────────┘</w:t>
      </w:r>
      <w:r>
        <w:rPr>
          <w:rFonts w:ascii="Courier New" w:hAnsi="Courier New"/>
          <w:sz w:val="18"/>
        </w:rPr>
        <w:br/>
        <w:t xml:space="preserve">              │</w:t>
      </w:r>
      <w:r>
        <w:rPr>
          <w:rFonts w:ascii="Courier New" w:hAnsi="Courier New"/>
          <w:sz w:val="18"/>
        </w:rPr>
        <w:br/>
        <w:t xml:space="preserve">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     STATUS DETERMINATION                             │</w:t>
      </w:r>
      <w:r>
        <w:rPr>
          <w:rFonts w:ascii="Courier New" w:hAnsi="Courier New"/>
          <w:sz w:val="18"/>
        </w:rPr>
        <w:br/>
        <w:t xml:space="preserve">│  if issues: REJECTED    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│</w:t>
      </w:r>
      <w:r>
        <w:rPr>
          <w:rFonts w:ascii="Courier New" w:hAnsi="Courier New"/>
          <w:sz w:val="18"/>
        </w:rPr>
        <w:br/>
        <w:t xml:space="preserve">│  elif warnings: FLAGGED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 │</w:t>
      </w:r>
      <w:r>
        <w:rPr>
          <w:rFonts w:ascii="Courier New" w:hAnsi="Courier New"/>
          <w:sz w:val="18"/>
        </w:rPr>
        <w:br/>
        <w:t xml:space="preserve">│  else: APPROVED       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  │</w:t>
      </w:r>
      <w:r>
        <w:rPr>
          <w:rFonts w:ascii="Courier New" w:hAnsi="Courier New"/>
          <w:sz w:val="18"/>
        </w:rPr>
        <w:br/>
        <w:t>└─────────────┬──────────────────────────────────</w:t>
      </w:r>
      <w:r w:rsidR="00EF6E57">
        <w:rPr>
          <w:rFonts w:ascii="Courier New" w:hAnsi="Courier New"/>
          <w:sz w:val="18"/>
        </w:rPr>
        <w:t>─────</w:t>
      </w:r>
      <w:r>
        <w:rPr>
          <w:rFonts w:ascii="Courier New" w:hAnsi="Courier New"/>
          <w:sz w:val="18"/>
        </w:rPr>
        <w:t>─────────┘</w:t>
      </w:r>
      <w:r>
        <w:rPr>
          <w:rFonts w:ascii="Courier New" w:hAnsi="Courier New"/>
          <w:sz w:val="18"/>
        </w:rPr>
        <w:br/>
        <w:t xml:space="preserve">              │</w:t>
      </w:r>
      <w:r>
        <w:rPr>
          <w:rFonts w:ascii="Courier New" w:hAnsi="Courier New"/>
          <w:sz w:val="18"/>
        </w:rPr>
        <w:br/>
        <w:t xml:space="preserve">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>│        OUTPUT: Validation Result                             │</w:t>
      </w:r>
      <w:r>
        <w:rPr>
          <w:rFonts w:ascii="Courier New" w:hAnsi="Courier New"/>
          <w:sz w:val="18"/>
        </w:rPr>
        <w:br/>
        <w:t xml:space="preserve">│  - Status (APPROVED/FLAGGED/REJECTED)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│</w:t>
      </w:r>
      <w:r>
        <w:rPr>
          <w:rFonts w:ascii="Courier New" w:hAnsi="Courier New"/>
          <w:sz w:val="18"/>
        </w:rPr>
        <w:br/>
        <w:t xml:space="preserve">│  - Issues list         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 │</w:t>
      </w:r>
      <w:r>
        <w:rPr>
          <w:rFonts w:ascii="Courier New" w:hAnsi="Courier New"/>
          <w:sz w:val="18"/>
        </w:rPr>
        <w:br/>
        <w:t xml:space="preserve">│  - Warnings list      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  │</w:t>
      </w:r>
      <w:r>
        <w:rPr>
          <w:rFonts w:ascii="Courier New" w:hAnsi="Courier New"/>
          <w:sz w:val="18"/>
        </w:rPr>
        <w:br/>
        <w:t xml:space="preserve">│  - Recommended action                    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   │</w:t>
      </w:r>
      <w:r>
        <w:rPr>
          <w:rFonts w:ascii="Courier New" w:hAnsi="Courier New"/>
          <w:sz w:val="18"/>
        </w:rPr>
        <w:br/>
        <w:t xml:space="preserve">│  - Audit trail (timestamp, invoice data)          </w:t>
      </w:r>
      <w:r w:rsidR="00EF6E57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        │</w:t>
      </w:r>
      <w:r>
        <w:rPr>
          <w:rFonts w:ascii="Courier New" w:hAnsi="Courier New"/>
          <w:sz w:val="18"/>
        </w:rPr>
        <w:br/>
        <w:t>└──────────────────────────────────────────────────────────────┘</w:t>
      </w:r>
    </w:p>
    <w:p w14:paraId="69CF9AE2" w14:textId="77777777" w:rsidR="00F81830" w:rsidRDefault="00000000">
      <w:r>
        <w:t>---</w:t>
      </w:r>
    </w:p>
    <w:p w14:paraId="5C75B780" w14:textId="77777777" w:rsidR="00F81830" w:rsidRDefault="00000000">
      <w:pPr>
        <w:pStyle w:val="Heading2"/>
      </w:pPr>
      <w:r>
        <w:lastRenderedPageBreak/>
        <w:t>KEY PARAMETERS &amp; TUNING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3712"/>
      </w:tblGrid>
      <w:tr w:rsidR="00F81830" w14:paraId="721C493D" w14:textId="77777777" w:rsidTr="00EF6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0D9CD1" w14:textId="77777777" w:rsidR="00F81830" w:rsidRDefault="00000000">
            <w:r>
              <w:t>Parameter</w:t>
            </w:r>
          </w:p>
        </w:tc>
        <w:tc>
          <w:tcPr>
            <w:tcW w:w="2268" w:type="dxa"/>
          </w:tcPr>
          <w:p w14:paraId="4445C64E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712" w:type="dxa"/>
          </w:tcPr>
          <w:p w14:paraId="43D58A02" w14:textId="77777777" w:rsidR="00F818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F81830" w14:paraId="472BE04A" w14:textId="77777777" w:rsidTr="00EF6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232932F" w14:textId="77777777" w:rsidR="00F81830" w:rsidRDefault="00000000">
            <w:r>
              <w:t>Chunk size</w:t>
            </w:r>
          </w:p>
        </w:tc>
        <w:tc>
          <w:tcPr>
            <w:tcW w:w="2268" w:type="dxa"/>
          </w:tcPr>
          <w:p w14:paraId="29454CD0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 chars</w:t>
            </w:r>
          </w:p>
        </w:tc>
        <w:tc>
          <w:tcPr>
            <w:tcW w:w="3712" w:type="dxa"/>
          </w:tcPr>
          <w:p w14:paraId="62A0A020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Balance context vs specificity</w:t>
            </w:r>
          </w:p>
        </w:tc>
      </w:tr>
      <w:tr w:rsidR="00F81830" w14:paraId="2ED373D3" w14:textId="77777777" w:rsidTr="00EF6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948499A" w14:textId="77777777" w:rsidR="00F81830" w:rsidRDefault="00000000">
            <w:r>
              <w:t>Chunk overlap</w:t>
            </w:r>
          </w:p>
        </w:tc>
        <w:tc>
          <w:tcPr>
            <w:tcW w:w="2268" w:type="dxa"/>
          </w:tcPr>
          <w:p w14:paraId="653C872A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 chars</w:t>
            </w:r>
          </w:p>
        </w:tc>
        <w:tc>
          <w:tcPr>
            <w:tcW w:w="3712" w:type="dxa"/>
          </w:tcPr>
          <w:p w14:paraId="5E1A3797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Preserve context across chunks</w:t>
            </w:r>
          </w:p>
        </w:tc>
      </w:tr>
      <w:tr w:rsidR="00F81830" w14:paraId="08DD0643" w14:textId="77777777" w:rsidTr="00EF6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10F2293" w14:textId="77777777" w:rsidR="00F81830" w:rsidRDefault="00000000">
            <w:r>
              <w:t>Retrieval k</w:t>
            </w:r>
          </w:p>
        </w:tc>
        <w:tc>
          <w:tcPr>
            <w:tcW w:w="2268" w:type="dxa"/>
          </w:tcPr>
          <w:p w14:paraId="3CAE085E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min(3, num_chunks)</w:t>
            </w:r>
          </w:p>
        </w:tc>
        <w:tc>
          <w:tcPr>
            <w:tcW w:w="3712" w:type="dxa"/>
          </w:tcPr>
          <w:p w14:paraId="7B83C301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chunks to retrieve</w:t>
            </w:r>
          </w:p>
        </w:tc>
      </w:tr>
      <w:tr w:rsidR="00F81830" w14:paraId="5D929028" w14:textId="77777777" w:rsidTr="00EF6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245E66C" w14:textId="77777777" w:rsidR="00F81830" w:rsidRDefault="00000000">
            <w:r>
              <w:t>LLM temperature</w:t>
            </w:r>
          </w:p>
        </w:tc>
        <w:tc>
          <w:tcPr>
            <w:tcW w:w="2268" w:type="dxa"/>
          </w:tcPr>
          <w:p w14:paraId="6EA58BE8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12" w:type="dxa"/>
          </w:tcPr>
          <w:p w14:paraId="5FF538D8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Deterministic (no randomness)</w:t>
            </w:r>
          </w:p>
        </w:tc>
      </w:tr>
      <w:tr w:rsidR="00F81830" w14:paraId="092A3976" w14:textId="77777777" w:rsidTr="00EF6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AB138A1" w14:textId="77777777" w:rsidR="00F81830" w:rsidRDefault="00000000">
            <w:r>
              <w:t>LLM num_predict</w:t>
            </w:r>
          </w:p>
        </w:tc>
        <w:tc>
          <w:tcPr>
            <w:tcW w:w="2268" w:type="dxa"/>
          </w:tcPr>
          <w:p w14:paraId="5BD65A1E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tokens</w:t>
            </w:r>
          </w:p>
        </w:tc>
        <w:tc>
          <w:tcPr>
            <w:tcW w:w="3712" w:type="dxa"/>
          </w:tcPr>
          <w:p w14:paraId="494C24BD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response length for speed</w:t>
            </w:r>
          </w:p>
        </w:tc>
      </w:tr>
      <w:tr w:rsidR="00F81830" w14:paraId="7CB76282" w14:textId="77777777" w:rsidTr="00EF6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3EB0C54" w14:textId="77777777" w:rsidR="00F81830" w:rsidRDefault="00000000">
            <w:r>
              <w:t>Date tolerance</w:t>
            </w:r>
          </w:p>
        </w:tc>
        <w:tc>
          <w:tcPr>
            <w:tcW w:w="2268" w:type="dxa"/>
          </w:tcPr>
          <w:p w14:paraId="5B44CFA6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±2 days</w:t>
            </w:r>
          </w:p>
        </w:tc>
        <w:tc>
          <w:tcPr>
            <w:tcW w:w="3712" w:type="dxa"/>
          </w:tcPr>
          <w:p w14:paraId="79DF0B09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minor due date variations</w:t>
            </w:r>
          </w:p>
        </w:tc>
      </w:tr>
      <w:tr w:rsidR="00F81830" w14:paraId="43FFAE06" w14:textId="77777777" w:rsidTr="00EF6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24B1A60" w14:textId="77777777" w:rsidR="00F81830" w:rsidRDefault="00000000">
            <w:r>
              <w:t>Min text length</w:t>
            </w:r>
          </w:p>
        </w:tc>
        <w:tc>
          <w:tcPr>
            <w:tcW w:w="2268" w:type="dxa"/>
          </w:tcPr>
          <w:p w14:paraId="363FA62C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chars</w:t>
            </w:r>
          </w:p>
        </w:tc>
        <w:tc>
          <w:tcPr>
            <w:tcW w:w="3712" w:type="dxa"/>
          </w:tcPr>
          <w:p w14:paraId="42D6C2E5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rule answer length</w:t>
            </w:r>
          </w:p>
        </w:tc>
      </w:tr>
      <w:tr w:rsidR="00F81830" w14:paraId="7FD53681" w14:textId="77777777" w:rsidTr="00EF6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2C3E60F" w14:textId="77777777" w:rsidR="00F81830" w:rsidRDefault="00000000">
            <w:r>
              <w:t>Non-alpha threshold</w:t>
            </w:r>
          </w:p>
        </w:tc>
        <w:tc>
          <w:tcPr>
            <w:tcW w:w="2268" w:type="dxa"/>
          </w:tcPr>
          <w:p w14:paraId="705DAB08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3712" w:type="dxa"/>
          </w:tcPr>
          <w:p w14:paraId="54774D16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Max proportion of special chars</w:t>
            </w:r>
          </w:p>
        </w:tc>
      </w:tr>
      <w:tr w:rsidR="00F81830" w14:paraId="28640632" w14:textId="77777777" w:rsidTr="00EF6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198FA2F" w14:textId="77777777" w:rsidR="00F81830" w:rsidRDefault="00000000">
            <w:r>
              <w:t>OCR PSM</w:t>
            </w:r>
          </w:p>
        </w:tc>
        <w:tc>
          <w:tcPr>
            <w:tcW w:w="2268" w:type="dxa"/>
          </w:tcPr>
          <w:p w14:paraId="54C2B890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712" w:type="dxa"/>
          </w:tcPr>
          <w:p w14:paraId="4D2F3DD6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Tesseract page segmentation mode</w:t>
            </w:r>
          </w:p>
        </w:tc>
      </w:tr>
      <w:tr w:rsidR="00F81830" w14:paraId="3ACF887F" w14:textId="77777777" w:rsidTr="00EF6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4E82A2" w14:textId="77777777" w:rsidR="00F81830" w:rsidRDefault="00000000">
            <w:r>
              <w:t>Contrast enhance</w:t>
            </w:r>
          </w:p>
        </w:tc>
        <w:tc>
          <w:tcPr>
            <w:tcW w:w="2268" w:type="dxa"/>
          </w:tcPr>
          <w:p w14:paraId="7EF64BDA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2.0x</w:t>
            </w:r>
          </w:p>
        </w:tc>
        <w:tc>
          <w:tcPr>
            <w:tcW w:w="3712" w:type="dxa"/>
          </w:tcPr>
          <w:p w14:paraId="49C8E394" w14:textId="77777777" w:rsidR="00F8183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Increase for better OCR</w:t>
            </w:r>
          </w:p>
        </w:tc>
      </w:tr>
      <w:tr w:rsidR="00F81830" w14:paraId="337A14F3" w14:textId="77777777" w:rsidTr="00EF6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6B440E9" w14:textId="77777777" w:rsidR="00F81830" w:rsidRDefault="00000000">
            <w:r>
              <w:t>Sharpness enhance</w:t>
            </w:r>
          </w:p>
        </w:tc>
        <w:tc>
          <w:tcPr>
            <w:tcW w:w="2268" w:type="dxa"/>
          </w:tcPr>
          <w:p w14:paraId="0C2AFD25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1.5x</w:t>
            </w:r>
          </w:p>
        </w:tc>
        <w:tc>
          <w:tcPr>
            <w:tcW w:w="3712" w:type="dxa"/>
          </w:tcPr>
          <w:p w14:paraId="683E2764" w14:textId="77777777" w:rsidR="00F818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Enhance edges for OCR</w:t>
            </w:r>
          </w:p>
        </w:tc>
      </w:tr>
    </w:tbl>
    <w:p w14:paraId="6D827E26" w14:textId="77777777" w:rsidR="00F81830" w:rsidRDefault="00000000">
      <w:r>
        <w:t>---</w:t>
      </w:r>
    </w:p>
    <w:p w14:paraId="422E69C5" w14:textId="77777777" w:rsidR="00F81830" w:rsidRDefault="00000000">
      <w:pPr>
        <w:pStyle w:val="Heading2"/>
      </w:pPr>
      <w:r>
        <w:t>PERFORMANCE CHARACTERISTICS</w:t>
      </w:r>
    </w:p>
    <w:p w14:paraId="099C8F0D" w14:textId="77777777" w:rsidR="00F81830" w:rsidRDefault="00000000">
      <w:pPr>
        <w:pStyle w:val="Heading3"/>
      </w:pPr>
      <w:r>
        <w:t>Speed</w:t>
      </w:r>
    </w:p>
    <w:p w14:paraId="56288916" w14:textId="77777777" w:rsidR="00F81830" w:rsidRDefault="00000000">
      <w:pPr>
        <w:pStyle w:val="ListBullet"/>
      </w:pPr>
      <w:r>
        <w:t>Rule Extraction (per contract): 10-30 seconds (RAG retrieval + LLM generation)</w:t>
      </w:r>
    </w:p>
    <w:p w14:paraId="6C200700" w14:textId="77777777" w:rsidR="00F81830" w:rsidRDefault="00000000">
      <w:pPr>
        <w:pStyle w:val="ListBullet"/>
      </w:pPr>
      <w:r>
        <w:t>Single Invoice Processing: &lt;1 second (PDF), 1-2 seconds (PNG/OCR)</w:t>
      </w:r>
    </w:p>
    <w:p w14:paraId="23B98E6D" w14:textId="77777777" w:rsidR="00F81830" w:rsidRDefault="00000000">
      <w:pPr>
        <w:pStyle w:val="ListBullet"/>
      </w:pPr>
      <w:r>
        <w:t>Batch Processing: ~2-3 seconds per invoice</w:t>
      </w:r>
    </w:p>
    <w:p w14:paraId="2099B601" w14:textId="77777777" w:rsidR="00F81830" w:rsidRDefault="00000000">
      <w:pPr>
        <w:pStyle w:val="ListBullet"/>
      </w:pPr>
      <w:r>
        <w:t>Reason for speed: Local LLM (Ollama), vector search (FAISS), efficient regex</w:t>
      </w:r>
    </w:p>
    <w:p w14:paraId="43E80600" w14:textId="77777777" w:rsidR="00F81830" w:rsidRDefault="00000000">
      <w:pPr>
        <w:pStyle w:val="Heading3"/>
      </w:pPr>
      <w:r>
        <w:t>Accuracy</w:t>
      </w:r>
    </w:p>
    <w:p w14:paraId="373B0C56" w14:textId="77777777" w:rsidR="00F81830" w:rsidRDefault="00000000">
      <w:pPr>
        <w:pStyle w:val="ListBullet"/>
      </w:pPr>
      <w:r>
        <w:t>Field Extraction: 85-95% (depends on document quality)</w:t>
      </w:r>
    </w:p>
    <w:p w14:paraId="6F550D04" w14:textId="77777777" w:rsidR="00F81830" w:rsidRDefault="00000000">
      <w:pPr>
        <w:pStyle w:val="ListBullet"/>
      </w:pPr>
      <w:r>
        <w:t>Rule Extraction (RAG): 80-90% (depends on contract clarity)</w:t>
      </w:r>
    </w:p>
    <w:p w14:paraId="2CE14120" w14:textId="77777777" w:rsidR="00F81830" w:rsidRDefault="00000000">
      <w:pPr>
        <w:pStyle w:val="ListBullet"/>
      </w:pPr>
      <w:r>
        <w:t>Validation Decisions: &gt;95% (rule-based, deterministic)</w:t>
      </w:r>
    </w:p>
    <w:p w14:paraId="588C270A" w14:textId="77777777" w:rsidR="00F81830" w:rsidRDefault="00000000">
      <w:pPr>
        <w:pStyle w:val="Heading3"/>
      </w:pPr>
      <w:r>
        <w:t>Scalability</w:t>
      </w:r>
    </w:p>
    <w:p w14:paraId="13C2903D" w14:textId="77777777" w:rsidR="00F81830" w:rsidRDefault="00000000">
      <w:pPr>
        <w:pStyle w:val="ListBullet"/>
      </w:pPr>
      <w:r>
        <w:t>Single Contract: Up to ~500 pages (automatically chunked)</w:t>
      </w:r>
    </w:p>
    <w:p w14:paraId="2A243354" w14:textId="77777777" w:rsidR="00F81830" w:rsidRDefault="00000000">
      <w:pPr>
        <w:pStyle w:val="ListBullet"/>
      </w:pPr>
      <w:r>
        <w:t>Batch Invoices: Hundreds per run (limited by disk space)</w:t>
      </w:r>
    </w:p>
    <w:p w14:paraId="49D1D5B6" w14:textId="77777777" w:rsidR="00F81830" w:rsidRDefault="00000000">
      <w:pPr>
        <w:pStyle w:val="ListBullet"/>
      </w:pPr>
      <w:r>
        <w:t>Memory Usage: ~1GB base + 200MB per large document</w:t>
      </w:r>
    </w:p>
    <w:p w14:paraId="120089CD" w14:textId="77777777" w:rsidR="00F81830" w:rsidRDefault="00000000">
      <w:r>
        <w:t>---</w:t>
      </w:r>
    </w:p>
    <w:p w14:paraId="39B3396A" w14:textId="77777777" w:rsidR="00F81830" w:rsidRDefault="00000000">
      <w:pPr>
        <w:pStyle w:val="Heading2"/>
      </w:pPr>
      <w:r>
        <w:t>ERROR HANDLING</w:t>
      </w:r>
    </w:p>
    <w:p w14:paraId="2BAE7D56" w14:textId="77777777" w:rsidR="00F81830" w:rsidRDefault="00000000">
      <w:pPr>
        <w:pStyle w:val="Heading3"/>
      </w:pPr>
      <w:r>
        <w:t>Document Parsing Errors</w:t>
      </w:r>
    </w:p>
    <w:p w14:paraId="600B204F" w14:textId="77777777" w:rsidR="00F81830" w:rsidRDefault="00000000">
      <w:pPr>
        <w:pStyle w:val="ListBullet"/>
      </w:pPr>
      <w:r>
        <w:t>Missing file: Raise FileNotFoundError</w:t>
      </w:r>
    </w:p>
    <w:p w14:paraId="25E36F43" w14:textId="77777777" w:rsidR="00F81830" w:rsidRDefault="00000000">
      <w:pPr>
        <w:pStyle w:val="ListBullet"/>
      </w:pPr>
      <w:r>
        <w:t>Unsupported format: Raise ValueError</w:t>
      </w:r>
    </w:p>
    <w:p w14:paraId="21301AC9" w14:textId="77777777" w:rsidR="00F81830" w:rsidRDefault="00000000">
      <w:pPr>
        <w:pStyle w:val="ListBullet"/>
      </w:pPr>
      <w:r>
        <w:t>Empty document: Raise ValueError</w:t>
      </w:r>
    </w:p>
    <w:p w14:paraId="4D804266" w14:textId="77777777" w:rsidR="00F81830" w:rsidRDefault="00000000">
      <w:pPr>
        <w:pStyle w:val="ListBullet"/>
      </w:pPr>
      <w:r>
        <w:t>OCR failure: Log warning, skip that page</w:t>
      </w:r>
    </w:p>
    <w:p w14:paraId="4C80116E" w14:textId="77777777" w:rsidR="00F81830" w:rsidRDefault="00000000">
      <w:pPr>
        <w:pStyle w:val="Heading3"/>
      </w:pPr>
      <w:r>
        <w:t>Invoice Processing Errors</w:t>
      </w:r>
    </w:p>
    <w:p w14:paraId="682982A6" w14:textId="77777777" w:rsidR="00F81830" w:rsidRDefault="00000000">
      <w:pPr>
        <w:pStyle w:val="ListBullet"/>
      </w:pPr>
      <w:r>
        <w:t>Field extraction failure: Mark as None, add to validation issues</w:t>
      </w:r>
    </w:p>
    <w:p w14:paraId="1B860468" w14:textId="77777777" w:rsidR="00F81830" w:rsidRDefault="00000000">
      <w:pPr>
        <w:pStyle w:val="ListBullet"/>
      </w:pPr>
      <w:r>
        <w:lastRenderedPageBreak/>
        <w:t>Invalid date format: Try multiple formats, fallback to None</w:t>
      </w:r>
    </w:p>
    <w:p w14:paraId="7F63C50C" w14:textId="77777777" w:rsidR="00F81830" w:rsidRDefault="00000000">
      <w:pPr>
        <w:pStyle w:val="ListBullet"/>
      </w:pPr>
      <w:r>
        <w:t>Missing LLM: Detailed error message with troubleshooting</w:t>
      </w:r>
    </w:p>
    <w:p w14:paraId="318B5133" w14:textId="77777777" w:rsidR="00F81830" w:rsidRDefault="00000000">
      <w:pPr>
        <w:pStyle w:val="Heading3"/>
      </w:pPr>
      <w:r>
        <w:t>Validation Errors</w:t>
      </w:r>
    </w:p>
    <w:p w14:paraId="48B6E453" w14:textId="77777777" w:rsidR="00F81830" w:rsidRDefault="00000000">
      <w:pPr>
        <w:pStyle w:val="ListBullet"/>
      </w:pPr>
      <w:r>
        <w:t>Invalid JSON rules: Create default rules</w:t>
      </w:r>
    </w:p>
    <w:p w14:paraId="2B6212FA" w14:textId="77777777" w:rsidR="00F81830" w:rsidRDefault="00000000">
      <w:pPr>
        <w:pStyle w:val="ListBullet"/>
      </w:pPr>
      <w:r>
        <w:t>Corrupt rules file: Fallback to defaults</w:t>
      </w:r>
    </w:p>
    <w:p w14:paraId="6C7EDDF4" w14:textId="77777777" w:rsidR="00F81830" w:rsidRDefault="00000000">
      <w:r>
        <w:t>---</w:t>
      </w:r>
    </w:p>
    <w:p w14:paraId="5A15D160" w14:textId="77777777" w:rsidR="00F81830" w:rsidRDefault="00000000">
      <w:pPr>
        <w:pStyle w:val="Heading2"/>
      </w:pPr>
      <w:r>
        <w:t>EXAMPLE EXECUTION</w:t>
      </w:r>
    </w:p>
    <w:p w14:paraId="120E33C2" w14:textId="77777777" w:rsidR="00F81830" w:rsidRDefault="00000000">
      <w:pPr>
        <w:pStyle w:val="Heading3"/>
      </w:pPr>
      <w:r>
        <w:t>Rule Extraction Example</w:t>
      </w:r>
    </w:p>
    <w:p w14:paraId="45E451D3" w14:textId="77777777" w:rsidR="00F81830" w:rsidRDefault="00000000">
      <w:r>
        <w:t>Contract Text Sample:</w:t>
      </w:r>
    </w:p>
    <w:p w14:paraId="6323D5E8" w14:textId="77777777" w:rsidR="00F81830" w:rsidRDefault="00000000">
      <w:r>
        <w:rPr>
          <w:rFonts w:ascii="Courier New" w:hAnsi="Courier New"/>
          <w:sz w:val="18"/>
        </w:rPr>
        <w:t xml:space="preserve">"...Payment terms: Net 30 days from invoice date. All invoices must </w:t>
      </w:r>
      <w:r>
        <w:rPr>
          <w:rFonts w:ascii="Courier New" w:hAnsi="Courier New"/>
          <w:sz w:val="18"/>
        </w:rPr>
        <w:br/>
        <w:t xml:space="preserve">include a valid Purchase Order (PO) number. Late payments will incur </w:t>
      </w:r>
      <w:r>
        <w:rPr>
          <w:rFonts w:ascii="Courier New" w:hAnsi="Courier New"/>
          <w:sz w:val="18"/>
        </w:rPr>
        <w:br/>
        <w:t>a penalty of 1.5% per month on overdue balance..."</w:t>
      </w:r>
    </w:p>
    <w:p w14:paraId="70D1FF58" w14:textId="77777777" w:rsidR="00F81830" w:rsidRDefault="00000000">
      <w:r>
        <w:t>RAG Process:</w:t>
      </w:r>
    </w:p>
    <w:p w14:paraId="433DB98C" w14:textId="77777777" w:rsidR="00F81830" w:rsidRDefault="00000000">
      <w:pPr>
        <w:pStyle w:val="ListNumber"/>
      </w:pPr>
      <w:r>
        <w:t>Q: "What are payment terms?"</w:t>
      </w:r>
    </w:p>
    <w:p w14:paraId="3203FCF6" w14:textId="77777777" w:rsidR="00F81830" w:rsidRDefault="00000000">
      <w:r>
        <w:t xml:space="preserve">   → Retrieve chunk about "Payment terms: Net 30 days..."</w:t>
      </w:r>
    </w:p>
    <w:p w14:paraId="5E0C3FAF" w14:textId="77777777" w:rsidR="00F81830" w:rsidRDefault="00000000">
      <w:r>
        <w:t xml:space="preserve">   → LLM: "Payment terms are Net 30 days from invoice date with mandatory PO"</w:t>
      </w:r>
    </w:p>
    <w:p w14:paraId="16F40002" w14:textId="77777777" w:rsidR="00F81830" w:rsidRDefault="00000000">
      <w:pPr>
        <w:pStyle w:val="ListNumber"/>
      </w:pPr>
      <w:r>
        <w:t>Q: "What are late penalties?"</w:t>
      </w:r>
    </w:p>
    <w:p w14:paraId="29B101A1" w14:textId="77777777" w:rsidR="00F81830" w:rsidRDefault="00000000">
      <w:r>
        <w:t xml:space="preserve">   → Retrieve chunk about "penalty of 1.5% per month"</w:t>
      </w:r>
    </w:p>
    <w:p w14:paraId="06983A1C" w14:textId="77777777" w:rsidR="00F81830" w:rsidRDefault="00000000">
      <w:r>
        <w:t xml:space="preserve">   → LLM: "Late payment penalty is 1.5% per month on overdue balance"</w:t>
      </w:r>
    </w:p>
    <w:p w14:paraId="18F9F5A1" w14:textId="77777777" w:rsidR="00F81830" w:rsidRDefault="00000000">
      <w:r>
        <w:t>Output:</w:t>
      </w:r>
    </w:p>
    <w:p w14:paraId="4850D078" w14:textId="77777777" w:rsidR="00F81830" w:rsidRDefault="00000000">
      <w:r>
        <w:rPr>
          <w:rFonts w:ascii="Courier New" w:hAnsi="Courier New"/>
          <w:sz w:val="18"/>
        </w:rPr>
        <w:t>[</w:t>
      </w:r>
      <w:r>
        <w:rPr>
          <w:rFonts w:ascii="Courier New" w:hAnsi="Courier New"/>
          <w:sz w:val="18"/>
        </w:rPr>
        <w:br/>
        <w:t xml:space="preserve">  {</w:t>
      </w:r>
      <w:r>
        <w:rPr>
          <w:rFonts w:ascii="Courier New" w:hAnsi="Courier New"/>
          <w:sz w:val="18"/>
        </w:rPr>
        <w:br/>
        <w:t xml:space="preserve">    "rule_id": "payment_terms",</w:t>
      </w:r>
      <w:r>
        <w:rPr>
          <w:rFonts w:ascii="Courier New" w:hAnsi="Courier New"/>
          <w:sz w:val="18"/>
        </w:rPr>
        <w:br/>
        <w:t xml:space="preserve">    "type": "payment_term",</w:t>
      </w:r>
      <w:r>
        <w:rPr>
          <w:rFonts w:ascii="Courier New" w:hAnsi="Courier New"/>
          <w:sz w:val="18"/>
        </w:rPr>
        <w:br/>
        <w:t xml:space="preserve">    "description": "Payment terms are Net 30 days from invoice date with mandatory PO",</w:t>
      </w:r>
      <w:r>
        <w:rPr>
          <w:rFonts w:ascii="Courier New" w:hAnsi="Courier New"/>
          <w:sz w:val="18"/>
        </w:rPr>
        <w:br/>
        <w:t xml:space="preserve">    "priority": "high",</w:t>
      </w:r>
      <w:r>
        <w:rPr>
          <w:rFonts w:ascii="Courier New" w:hAnsi="Courier New"/>
          <w:sz w:val="18"/>
        </w:rPr>
        <w:br/>
        <w:t xml:space="preserve">    "confidence": "medium"</w:t>
      </w:r>
      <w:r>
        <w:rPr>
          <w:rFonts w:ascii="Courier New" w:hAnsi="Courier New"/>
          <w:sz w:val="18"/>
        </w:rPr>
        <w:br/>
        <w:t xml:space="preserve">  },</w:t>
      </w:r>
      <w:r>
        <w:rPr>
          <w:rFonts w:ascii="Courier New" w:hAnsi="Courier New"/>
          <w:sz w:val="18"/>
        </w:rPr>
        <w:br/>
        <w:t xml:space="preserve">  {</w:t>
      </w:r>
      <w:r>
        <w:rPr>
          <w:rFonts w:ascii="Courier New" w:hAnsi="Courier New"/>
          <w:sz w:val="18"/>
        </w:rPr>
        <w:br/>
        <w:t xml:space="preserve">    "rule_id": "late_penalties",</w:t>
      </w:r>
      <w:r>
        <w:rPr>
          <w:rFonts w:ascii="Courier New" w:hAnsi="Courier New"/>
          <w:sz w:val="18"/>
        </w:rPr>
        <w:br/>
        <w:t xml:space="preserve">    "type": "penalty",</w:t>
      </w:r>
      <w:r>
        <w:rPr>
          <w:rFonts w:ascii="Courier New" w:hAnsi="Courier New"/>
          <w:sz w:val="18"/>
        </w:rPr>
        <w:br/>
        <w:t xml:space="preserve">    "description": "Late payment penalty is 1.5% per month on overdue balance",</w:t>
      </w:r>
      <w:r>
        <w:rPr>
          <w:rFonts w:ascii="Courier New" w:hAnsi="Courier New"/>
          <w:sz w:val="18"/>
        </w:rPr>
        <w:br/>
        <w:t xml:space="preserve">    "priority": "high",</w:t>
      </w:r>
      <w:r>
        <w:rPr>
          <w:rFonts w:ascii="Courier New" w:hAnsi="Courier New"/>
          <w:sz w:val="18"/>
        </w:rPr>
        <w:br/>
        <w:t xml:space="preserve">    "confidence": "medium"</w:t>
      </w:r>
      <w:r>
        <w:rPr>
          <w:rFonts w:ascii="Courier New" w:hAnsi="Courier New"/>
          <w:sz w:val="18"/>
        </w:rPr>
        <w:br/>
        <w:t xml:space="preserve">  }</w:t>
      </w:r>
      <w:r>
        <w:rPr>
          <w:rFonts w:ascii="Courier New" w:hAnsi="Courier New"/>
          <w:sz w:val="18"/>
        </w:rPr>
        <w:br/>
        <w:t>]</w:t>
      </w:r>
    </w:p>
    <w:p w14:paraId="5F5A6129" w14:textId="77777777" w:rsidR="00F81830" w:rsidRDefault="00000000">
      <w:pPr>
        <w:pStyle w:val="Heading3"/>
      </w:pPr>
      <w:r>
        <w:lastRenderedPageBreak/>
        <w:t>Invoice Validation Example</w:t>
      </w:r>
    </w:p>
    <w:p w14:paraId="294E4C5F" w14:textId="77777777" w:rsidR="00F81830" w:rsidRDefault="00000000">
      <w:r>
        <w:t>Invoice Data:</w:t>
      </w:r>
    </w:p>
    <w:p w14:paraId="3BD49042" w14:textId="77777777" w:rsidR="00F81830" w:rsidRDefault="00000000">
      <w:r>
        <w:rPr>
          <w:rFonts w:ascii="Courier New" w:hAnsi="Courier New"/>
          <w:sz w:val="18"/>
        </w:rPr>
        <w:t>{</w:t>
      </w:r>
      <w:r>
        <w:rPr>
          <w:rFonts w:ascii="Courier New" w:hAnsi="Courier New"/>
          <w:sz w:val="18"/>
        </w:rPr>
        <w:br/>
        <w:t xml:space="preserve">  "invoice_number": "INV-2025-001",</w:t>
      </w:r>
      <w:r>
        <w:rPr>
          <w:rFonts w:ascii="Courier New" w:hAnsi="Courier New"/>
          <w:sz w:val="18"/>
        </w:rPr>
        <w:br/>
        <w:t xml:space="preserve">  "po_number": "PO-2025-1234",</w:t>
      </w:r>
      <w:r>
        <w:rPr>
          <w:rFonts w:ascii="Courier New" w:hAnsi="Courier New"/>
          <w:sz w:val="18"/>
        </w:rPr>
        <w:br/>
        <w:t xml:space="preserve">  "invoice_date": "2025-10-15",</w:t>
      </w:r>
      <w:r>
        <w:rPr>
          <w:rFonts w:ascii="Courier New" w:hAnsi="Courier New"/>
          <w:sz w:val="18"/>
        </w:rPr>
        <w:br/>
        <w:t xml:space="preserve">  "due_date": "2025-11-14",</w:t>
      </w:r>
      <w:r>
        <w:rPr>
          <w:rFonts w:ascii="Courier New" w:hAnsi="Courier New"/>
          <w:sz w:val="18"/>
        </w:rPr>
        <w:br/>
        <w:t xml:space="preserve">  "total_amount": 5000.00,</w:t>
      </w:r>
      <w:r>
        <w:rPr>
          <w:rFonts w:ascii="Courier New" w:hAnsi="Courier New"/>
          <w:sz w:val="18"/>
        </w:rPr>
        <w:br/>
        <w:t xml:space="preserve">  "vendor_name": "XYZ Services Inc."</w:t>
      </w:r>
      <w:r>
        <w:rPr>
          <w:rFonts w:ascii="Courier New" w:hAnsi="Courier New"/>
          <w:sz w:val="18"/>
        </w:rPr>
        <w:br/>
        <w:t>}</w:t>
      </w:r>
    </w:p>
    <w:p w14:paraId="64AF1335" w14:textId="77777777" w:rsidR="00F81830" w:rsidRDefault="00000000">
      <w:r>
        <w:t>Validation Process:</w:t>
      </w:r>
    </w:p>
    <w:p w14:paraId="2B80D34A" w14:textId="77777777" w:rsidR="00F81830" w:rsidRDefault="00000000">
      <w:pPr>
        <w:pStyle w:val="ListNumber"/>
      </w:pPr>
      <w:r>
        <w:t>Check required fields: ✓ All present</w:t>
      </w:r>
    </w:p>
    <w:p w14:paraId="08367B1A" w14:textId="77777777" w:rsidR="00F81830" w:rsidRDefault="00000000">
      <w:pPr>
        <w:pStyle w:val="ListNumber"/>
      </w:pPr>
      <w:r>
        <w:t>Check payment terms: invoice_date + 30 days = 11-14 ✓ Match</w:t>
      </w:r>
    </w:p>
    <w:p w14:paraId="2D1D5748" w14:textId="77777777" w:rsidR="00F81830" w:rsidRDefault="00000000">
      <w:pPr>
        <w:pStyle w:val="ListNumber"/>
      </w:pPr>
      <w:r>
        <w:t>Check overdue: 11-14 &gt; today ✓ Not overdue</w:t>
      </w:r>
    </w:p>
    <w:p w14:paraId="59AA3FE5" w14:textId="77777777" w:rsidR="00F81830" w:rsidRDefault="00000000">
      <w:pPr>
        <w:pStyle w:val="ListNumber"/>
      </w:pPr>
      <w:r>
        <w:t>Result: APPROVED</w:t>
      </w:r>
    </w:p>
    <w:p w14:paraId="73620CC1" w14:textId="77777777" w:rsidR="00F81830" w:rsidRDefault="00000000">
      <w:r>
        <w:t>---</w:t>
      </w:r>
    </w:p>
    <w:p w14:paraId="13903CC8" w14:textId="77777777" w:rsidR="00F81830" w:rsidRDefault="00000000">
      <w:pPr>
        <w:pStyle w:val="Heading2"/>
      </w:pPr>
      <w:r>
        <w:t>BUSINESS VALUE</w:t>
      </w:r>
    </w:p>
    <w:p w14:paraId="1F787117" w14:textId="77777777" w:rsidR="00F81830" w:rsidRDefault="00000000">
      <w:pPr>
        <w:pStyle w:val="ListNumber"/>
      </w:pPr>
      <w:r>
        <w:t>Reduce Manual Review: 70-80% of invoices auto-approved</w:t>
      </w:r>
    </w:p>
    <w:p w14:paraId="6A974E2E" w14:textId="77777777" w:rsidR="00F81830" w:rsidRDefault="00000000">
      <w:pPr>
        <w:pStyle w:val="ListNumber"/>
      </w:pPr>
      <w:r>
        <w:t>Faster Processing: Eliminate manual data entry</w:t>
      </w:r>
    </w:p>
    <w:p w14:paraId="499F17D9" w14:textId="77777777" w:rsidR="00F81830" w:rsidRDefault="00000000">
      <w:pPr>
        <w:pStyle w:val="ListNumber"/>
      </w:pPr>
      <w:r>
        <w:t>Better Compliance: Automatic rule enforcement</w:t>
      </w:r>
    </w:p>
    <w:p w14:paraId="7762B133" w14:textId="77777777" w:rsidR="00F81830" w:rsidRDefault="00000000">
      <w:pPr>
        <w:pStyle w:val="ListNumber"/>
      </w:pPr>
      <w:r>
        <w:t>Audit Trail: Complete validation history</w:t>
      </w:r>
    </w:p>
    <w:p w14:paraId="2034FBC6" w14:textId="77777777" w:rsidR="00F81830" w:rsidRDefault="00000000">
      <w:pPr>
        <w:pStyle w:val="ListNumber"/>
      </w:pPr>
      <w:r>
        <w:t>Cost Savings: Reduced labor costs for invoice processing</w:t>
      </w:r>
    </w:p>
    <w:p w14:paraId="2BAB935A" w14:textId="77777777" w:rsidR="00F81830" w:rsidRDefault="00000000">
      <w:pPr>
        <w:pStyle w:val="ListNumber"/>
      </w:pPr>
      <w:r>
        <w:t>Accuracy: Rule-based deterministic decisions</w:t>
      </w:r>
    </w:p>
    <w:p w14:paraId="7040B4EA" w14:textId="77777777" w:rsidR="00F81830" w:rsidRDefault="00000000">
      <w:r>
        <w:t>---</w:t>
      </w:r>
    </w:p>
    <w:p w14:paraId="7D69714F" w14:textId="77777777" w:rsidR="00F81830" w:rsidRDefault="00000000">
      <w:r>
        <w:t xml:space="preserve">Architecture: RAG + Local LLM + Rule Engine  </w:t>
      </w:r>
    </w:p>
    <w:p w14:paraId="512CF117" w14:textId="77777777" w:rsidR="00F81830" w:rsidRDefault="00000000">
      <w:r>
        <w:t xml:space="preserve">Technology: Ollama, LangChain, FAISS, pytesseract  </w:t>
      </w:r>
    </w:p>
    <w:p w14:paraId="4429CFE7" w14:textId="77777777" w:rsidR="00F81830" w:rsidRDefault="00000000">
      <w:r>
        <w:t>Processing: Local (no cloud), no API keys, privacy-preserving</w:t>
      </w:r>
    </w:p>
    <w:sectPr w:rsidR="00F818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599821">
    <w:abstractNumId w:val="8"/>
  </w:num>
  <w:num w:numId="2" w16cid:durableId="2077127220">
    <w:abstractNumId w:val="6"/>
  </w:num>
  <w:num w:numId="3" w16cid:durableId="2131699977">
    <w:abstractNumId w:val="5"/>
  </w:num>
  <w:num w:numId="4" w16cid:durableId="589461709">
    <w:abstractNumId w:val="4"/>
  </w:num>
  <w:num w:numId="5" w16cid:durableId="890310259">
    <w:abstractNumId w:val="7"/>
  </w:num>
  <w:num w:numId="6" w16cid:durableId="56630792">
    <w:abstractNumId w:val="3"/>
  </w:num>
  <w:num w:numId="7" w16cid:durableId="1081832367">
    <w:abstractNumId w:val="2"/>
  </w:num>
  <w:num w:numId="8" w16cid:durableId="875393120">
    <w:abstractNumId w:val="1"/>
  </w:num>
  <w:num w:numId="9" w16cid:durableId="183876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AC3"/>
    <w:rsid w:val="00034616"/>
    <w:rsid w:val="0006063C"/>
    <w:rsid w:val="0015074B"/>
    <w:rsid w:val="0029639D"/>
    <w:rsid w:val="00326F90"/>
    <w:rsid w:val="00AA1D8D"/>
    <w:rsid w:val="00B47730"/>
    <w:rsid w:val="00CB0664"/>
    <w:rsid w:val="00EF6E57"/>
    <w:rsid w:val="00F81830"/>
    <w:rsid w:val="00FC693F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96CC3"/>
  <w14:defaultImageDpi w14:val="300"/>
  <w15:docId w15:val="{C03C4D41-E71B-7B45-8AF3-45D603FC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4358</Words>
  <Characters>24841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Nikolay Tishchenko</cp:lastModifiedBy>
  <cp:revision>2</cp:revision>
  <dcterms:created xsi:type="dcterms:W3CDTF">2013-12-23T23:15:00Z</dcterms:created>
  <dcterms:modified xsi:type="dcterms:W3CDTF">2025-10-24T16:54:00Z</dcterms:modified>
  <cp:category/>
</cp:coreProperties>
</file>